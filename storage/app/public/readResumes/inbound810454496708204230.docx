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E9B" w14:textId="2C043C95" w:rsidR="00034BF0" w:rsidRPr="003C54D2" w:rsidRDefault="00AD277C" w:rsidP="0028593F">
      <w:pPr>
        <w:pStyle w:val="ab"/>
        <w:bidi/>
        <w:rPr>
          <w:rFonts w:cs="Times New Roman"/>
          <w:sz w:val="24"/>
          <w:szCs w:val="24"/>
          <w:rtl/>
          <w:lang w:val="en-US"/>
        </w:rPr>
      </w:pPr>
      <w:r>
        <w:rPr>
          <w:rFonts w:cs="Times New Roman" w:hint="cs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1603CFD8" wp14:editId="755376D6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2256155" cy="3068955"/>
            <wp:effectExtent l="0" t="0" r="0" b="0"/>
            <wp:wrapTopAndBottom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06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7692E" w14:textId="0047F053" w:rsidR="0063359E" w:rsidRPr="00977EC6" w:rsidRDefault="0063359E" w:rsidP="00034BF0">
      <w:pPr>
        <w:pStyle w:val="ab"/>
        <w:bidi/>
        <w:rPr>
          <w:rFonts w:cs="Times New Roman"/>
          <w:b w:val="0"/>
          <w:bCs/>
          <w:sz w:val="24"/>
          <w:szCs w:val="24"/>
          <w:lang w:val="en-US"/>
        </w:rPr>
      </w:pP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>*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شخصية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جدية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/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مُحِبة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للعمل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/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مديرة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جيدة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للوقت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/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القدرة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على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الاداء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الفعال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/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الاحساس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العالي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بالأولويات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/ 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إمتلاك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sz w:val="24"/>
          <w:szCs w:val="24"/>
          <w:rtl/>
          <w:lang w:val="en-US"/>
        </w:rPr>
        <w:t>المرونة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.</w:t>
      </w:r>
    </w:p>
    <w:p w14:paraId="094AC1B0" w14:textId="77777777" w:rsidR="0063359E" w:rsidRPr="00977EC6" w:rsidRDefault="0063359E" w:rsidP="0028593F">
      <w:pPr>
        <w:pStyle w:val="ab"/>
        <w:bidi/>
        <w:rPr>
          <w:rFonts w:cs="Times New Roman"/>
          <w:b w:val="0"/>
          <w:bCs/>
          <w:sz w:val="24"/>
          <w:szCs w:val="24"/>
          <w:lang w:val="en-US"/>
        </w:rPr>
      </w:pPr>
    </w:p>
    <w:p w14:paraId="13F5245A" w14:textId="12431659" w:rsidR="0063359E" w:rsidRPr="00977EC6" w:rsidRDefault="0063359E" w:rsidP="0028593F">
      <w:pPr>
        <w:pStyle w:val="ab"/>
        <w:bidi/>
        <w:rPr>
          <w:rFonts w:cs="Times New Roman"/>
          <w:b w:val="0"/>
          <w:bCs/>
          <w:i/>
          <w:iCs/>
          <w:sz w:val="24"/>
          <w:szCs w:val="24"/>
          <w:lang w:val="en-US"/>
        </w:rPr>
      </w:pP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الإسم: 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>ر</w:t>
      </w:r>
      <w:r w:rsidRPr="00977EC6">
        <w:rPr>
          <w:rFonts w:cs="Times New Roman" w:hint="eastAsia"/>
          <w:b w:val="0"/>
          <w:bCs/>
          <w:i/>
          <w:iCs/>
          <w:sz w:val="24"/>
          <w:szCs w:val="24"/>
          <w:rtl/>
          <w:lang w:val="en-US"/>
        </w:rPr>
        <w:t>اوان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i/>
          <w:iCs/>
          <w:sz w:val="24"/>
          <w:szCs w:val="24"/>
          <w:rtl/>
          <w:lang w:val="en-US"/>
        </w:rPr>
        <w:t>محمد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i/>
          <w:iCs/>
          <w:sz w:val="24"/>
          <w:szCs w:val="24"/>
          <w:rtl/>
          <w:lang w:val="en-US"/>
        </w:rPr>
        <w:t>عمر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 xml:space="preserve"> </w:t>
      </w:r>
    </w:p>
    <w:p w14:paraId="3E805900" w14:textId="09248F7F" w:rsidR="0063359E" w:rsidRPr="00977EC6" w:rsidRDefault="0063359E" w:rsidP="0028593F">
      <w:pPr>
        <w:pStyle w:val="ab"/>
        <w:bidi/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</w:pP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>المواليد</w:t>
      </w:r>
      <w:r w:rsidR="004748D2">
        <w:rPr>
          <w:rFonts w:cs="Times New Roman" w:hint="cs"/>
          <w:b w:val="0"/>
          <w:bCs/>
          <w:sz w:val="24"/>
          <w:szCs w:val="24"/>
          <w:rtl/>
          <w:lang w:val="en-US"/>
        </w:rPr>
        <w:t>: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 xml:space="preserve">٢٧/١٢/١٩٩٨ </w:t>
      </w:r>
    </w:p>
    <w:p w14:paraId="5CE339B4" w14:textId="3C52C606" w:rsidR="0063359E" w:rsidRPr="00977EC6" w:rsidRDefault="0063359E" w:rsidP="0028593F">
      <w:pPr>
        <w:pStyle w:val="ab"/>
        <w:bidi/>
        <w:rPr>
          <w:rFonts w:cs="Times New Roman"/>
          <w:b w:val="0"/>
          <w:bCs/>
          <w:sz w:val="24"/>
          <w:szCs w:val="24"/>
          <w:rtl/>
          <w:lang w:val="en-US"/>
        </w:rPr>
      </w:pP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العمر: 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 xml:space="preserve">٢٢ </w:t>
      </w:r>
      <w:r w:rsidRPr="00977EC6">
        <w:rPr>
          <w:rFonts w:cs="Times New Roman" w:hint="eastAsia"/>
          <w:b w:val="0"/>
          <w:bCs/>
          <w:i/>
          <w:iCs/>
          <w:sz w:val="24"/>
          <w:szCs w:val="24"/>
          <w:rtl/>
          <w:lang w:val="en-US"/>
        </w:rPr>
        <w:t>سن</w:t>
      </w:r>
      <w:r w:rsidR="009901F9">
        <w:rPr>
          <w:rFonts w:cs="Times New Roman" w:hint="cs"/>
          <w:b w:val="0"/>
          <w:bCs/>
          <w:i/>
          <w:iCs/>
          <w:sz w:val="24"/>
          <w:szCs w:val="24"/>
          <w:rtl/>
          <w:lang w:val="en-US"/>
        </w:rPr>
        <w:t>ة</w:t>
      </w:r>
    </w:p>
    <w:p w14:paraId="2EBA5057" w14:textId="72316E69" w:rsidR="009901F9" w:rsidRPr="00977EC6" w:rsidRDefault="0063359E" w:rsidP="009901F9">
      <w:pPr>
        <w:pStyle w:val="ab"/>
        <w:bidi/>
        <w:rPr>
          <w:rFonts w:cs="Times New Roman"/>
          <w:b w:val="0"/>
          <w:bCs/>
          <w:sz w:val="24"/>
          <w:szCs w:val="24"/>
          <w:rtl/>
          <w:lang w:val="en-US"/>
        </w:rPr>
      </w:pP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 xml:space="preserve">الجنسية: </w:t>
      </w:r>
      <w:r w:rsidRPr="00977EC6">
        <w:rPr>
          <w:rFonts w:cs="Times New Roman" w:hint="eastAsia"/>
          <w:b w:val="0"/>
          <w:bCs/>
          <w:i/>
          <w:iCs/>
          <w:sz w:val="24"/>
          <w:szCs w:val="24"/>
          <w:rtl/>
          <w:lang w:val="en-US"/>
        </w:rPr>
        <w:t>عراقي</w:t>
      </w:r>
      <w:r w:rsidR="009901F9">
        <w:rPr>
          <w:rFonts w:cs="Times New Roman" w:hint="cs"/>
          <w:b w:val="0"/>
          <w:bCs/>
          <w:i/>
          <w:iCs/>
          <w:sz w:val="24"/>
          <w:szCs w:val="24"/>
          <w:rtl/>
          <w:lang w:val="en-US"/>
        </w:rPr>
        <w:t>ة</w:t>
      </w:r>
    </w:p>
    <w:p w14:paraId="191408D5" w14:textId="48F90069" w:rsidR="0063359E" w:rsidRPr="00977EC6" w:rsidRDefault="0063359E" w:rsidP="0028593F">
      <w:pPr>
        <w:pStyle w:val="ab"/>
        <w:bidi/>
        <w:rPr>
          <w:rFonts w:cs="Times New Roman"/>
          <w:b w:val="0"/>
          <w:bCs/>
          <w:sz w:val="24"/>
          <w:szCs w:val="24"/>
          <w:lang w:val="en-US"/>
        </w:rPr>
      </w:pP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>الحالة الاجتماعي</w:t>
      </w:r>
      <w:r w:rsidR="00363349">
        <w:rPr>
          <w:rFonts w:cs="Times New Roman" w:hint="cs"/>
          <w:b w:val="0"/>
          <w:bCs/>
          <w:sz w:val="24"/>
          <w:szCs w:val="24"/>
          <w:rtl/>
          <w:lang w:val="en-US"/>
        </w:rPr>
        <w:t xml:space="preserve">ة </w:t>
      </w:r>
      <w:r w:rsidRPr="00977EC6">
        <w:rPr>
          <w:rFonts w:cs="Times New Roman"/>
          <w:b w:val="0"/>
          <w:bCs/>
          <w:sz w:val="24"/>
          <w:szCs w:val="24"/>
          <w:rtl/>
          <w:lang w:val="en-US"/>
        </w:rPr>
        <w:t>:</w:t>
      </w:r>
      <w:r w:rsidRPr="00977EC6">
        <w:rPr>
          <w:rFonts w:cs="Times New Roman"/>
          <w:b w:val="0"/>
          <w:bCs/>
          <w:i/>
          <w:iCs/>
          <w:sz w:val="24"/>
          <w:szCs w:val="24"/>
          <w:rtl/>
          <w:lang w:val="en-US"/>
        </w:rPr>
        <w:t xml:space="preserve"> </w:t>
      </w:r>
      <w:r w:rsidRPr="00977EC6">
        <w:rPr>
          <w:rFonts w:cs="Times New Roman" w:hint="eastAsia"/>
          <w:b w:val="0"/>
          <w:bCs/>
          <w:i/>
          <w:iCs/>
          <w:sz w:val="24"/>
          <w:szCs w:val="24"/>
          <w:rtl/>
          <w:lang w:val="en-US"/>
        </w:rPr>
        <w:t>أعزب</w:t>
      </w:r>
    </w:p>
    <w:p w14:paraId="73E31FA0" w14:textId="67480E79" w:rsidR="00511207" w:rsidRDefault="0063359E" w:rsidP="0028593F">
      <w:pPr>
        <w:pStyle w:val="ac"/>
        <w:bidi/>
        <w:rPr>
          <w:rFonts w:cs="Times New Roman"/>
          <w:bCs/>
          <w:color w:val="000000" w:themeColor="text1"/>
          <w:szCs w:val="24"/>
          <w:rtl/>
          <w:lang w:val="en-US"/>
        </w:rPr>
      </w:pPr>
      <w:r w:rsidRPr="009F3597">
        <w:rPr>
          <w:rFonts w:cs="Times New Roman" w:hint="cs"/>
          <w:bCs/>
          <w:color w:val="000000" w:themeColor="text1"/>
          <w:szCs w:val="24"/>
          <w:rtl/>
        </w:rPr>
        <w:t>ب</w:t>
      </w:r>
      <w:r w:rsidRPr="009F3597">
        <w:rPr>
          <w:rFonts w:cs="Times New Roman"/>
          <w:bCs/>
          <w:color w:val="000000" w:themeColor="text1"/>
          <w:szCs w:val="24"/>
          <w:rtl/>
          <w:lang w:val="en-US"/>
        </w:rPr>
        <w:t>غداد / الدور</w:t>
      </w:r>
      <w:r w:rsidR="00511207">
        <w:rPr>
          <w:rFonts w:cs="Times New Roman" w:hint="cs"/>
          <w:bCs/>
          <w:color w:val="000000" w:themeColor="text1"/>
          <w:szCs w:val="24"/>
          <w:rtl/>
          <w:lang w:val="en-US"/>
        </w:rPr>
        <w:t>ة</w:t>
      </w:r>
    </w:p>
    <w:p w14:paraId="52601FCF" w14:textId="07D7AD0E" w:rsidR="009901F9" w:rsidRDefault="009901F9" w:rsidP="009901F9">
      <w:pPr>
        <w:pStyle w:val="ac"/>
        <w:bidi/>
        <w:rPr>
          <w:rFonts w:cs="Times New Roman"/>
          <w:bCs/>
          <w:szCs w:val="24"/>
          <w:rtl/>
          <w:lang w:val="en-US"/>
        </w:rPr>
      </w:pPr>
      <w:r>
        <w:rPr>
          <w:rFonts w:cs="Times New Roman" w:hint="cs"/>
          <w:bCs/>
          <w:color w:val="000000" w:themeColor="text1"/>
          <w:szCs w:val="24"/>
          <w:rtl/>
          <w:lang w:val="en-US"/>
        </w:rPr>
        <w:t>٠٧٧٣٢٧٣٢٢٠٦</w:t>
      </w:r>
    </w:p>
    <w:p w14:paraId="30A38B34" w14:textId="6824E3AC" w:rsidR="0063359E" w:rsidRPr="00977EC6" w:rsidRDefault="003A25EA" w:rsidP="00511207">
      <w:pPr>
        <w:pStyle w:val="ac"/>
        <w:bidi/>
        <w:rPr>
          <w:szCs w:val="24"/>
        </w:rPr>
      </w:pPr>
      <w:hyperlink r:id="rId8" w:history="1">
        <w:r w:rsidR="003D6A43" w:rsidRPr="002A2703">
          <w:rPr>
            <w:rStyle w:val="Hyperlink"/>
            <w:rFonts w:cs="Times New Roman"/>
            <w:bCs/>
            <w:lang w:val="en-US"/>
          </w:rPr>
          <w:t>r</w:t>
        </w:r>
        <w:r w:rsidR="003D6A43" w:rsidRPr="002A2703">
          <w:rPr>
            <w:rStyle w:val="Hyperlink"/>
            <w:bCs/>
          </w:rPr>
          <w:t>awanmohammed632g@gmail.com</w:t>
        </w:r>
      </w:hyperlink>
      <w:r w:rsidR="0063359E" w:rsidRPr="00977EC6">
        <w:rPr>
          <w:szCs w:val="24"/>
        </w:rPr>
        <w:t xml:space="preserve"> </w:t>
      </w:r>
    </w:p>
    <w:p w14:paraId="0D2009BC" w14:textId="77777777" w:rsidR="0063359E" w:rsidRPr="001C42D8" w:rsidRDefault="0063359E" w:rsidP="0028593F">
      <w:pPr>
        <w:pStyle w:val="ac"/>
        <w:bidi/>
        <w:rPr>
          <w:color w:val="C1861D" w:themeColor="accent1" w:themeShade="BF"/>
          <w:szCs w:val="24"/>
          <w:u w:val="single"/>
        </w:rPr>
      </w:pPr>
      <w:r w:rsidRPr="001C42D8">
        <w:rPr>
          <w:rFonts w:cs="Times New Roman" w:hint="cs"/>
          <w:b/>
          <w:bCs/>
          <w:color w:val="C1861D" w:themeColor="accent1" w:themeShade="BF"/>
          <w:szCs w:val="24"/>
          <w:u w:val="single"/>
          <w:rtl/>
        </w:rPr>
        <w:t>ا</w:t>
      </w: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  <w:lang w:val="en-US"/>
        </w:rPr>
        <w:t xml:space="preserve">لمهارات الشخصية : </w:t>
      </w:r>
    </w:p>
    <w:p w14:paraId="21221B7C" w14:textId="77777777" w:rsidR="0063359E" w:rsidRPr="006929E2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rtl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</w:rPr>
        <w:t>-</w:t>
      </w:r>
      <w:r w:rsidRPr="006929E2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إستثمار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شبكة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الأنترنت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.  </w:t>
      </w:r>
    </w:p>
    <w:p w14:paraId="348521A4" w14:textId="77777777" w:rsidR="0063359E" w:rsidRPr="006929E2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rtl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</w:rPr>
        <w:t>-</w:t>
      </w:r>
      <w:r w:rsidRPr="006929E2">
        <w:rPr>
          <w:rFonts w:cs="Times New Roman"/>
          <w:b/>
          <w:bCs/>
          <w:color w:val="000000" w:themeColor="text1"/>
          <w:szCs w:val="24"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إستثمار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وتطوير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القدرات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الشخصية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.  </w:t>
      </w:r>
    </w:p>
    <w:p w14:paraId="0961A605" w14:textId="62986550" w:rsidR="0063359E" w:rsidRPr="000A1189" w:rsidRDefault="0063359E" w:rsidP="000A1189">
      <w:pPr>
        <w:pStyle w:val="ac"/>
        <w:bidi/>
        <w:rPr>
          <w:b/>
          <w:bCs/>
          <w:color w:val="000000" w:themeColor="text1"/>
          <w:szCs w:val="24"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- </w:t>
      </w:r>
      <w:r w:rsidR="00AE6181">
        <w:rPr>
          <w:rFonts w:cs="Times New Roman" w:hint="cs"/>
          <w:b/>
          <w:bCs/>
          <w:color w:val="000000" w:themeColor="text1"/>
          <w:szCs w:val="24"/>
          <w:rtl/>
        </w:rPr>
        <w:t>مهارة التخطيط .</w:t>
      </w:r>
    </w:p>
    <w:p w14:paraId="022ACE69" w14:textId="77777777" w:rsidR="0063359E" w:rsidRPr="009F3597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u w:val="single"/>
          <w:rtl/>
        </w:rPr>
      </w:pPr>
      <w:r w:rsidRPr="001C42D8">
        <w:rPr>
          <w:rFonts w:cs="Times New Roman" w:hint="eastAsia"/>
          <w:b/>
          <w:bCs/>
          <w:color w:val="C1861D" w:themeColor="accent1" w:themeShade="BF"/>
          <w:szCs w:val="24"/>
          <w:u w:val="single"/>
          <w:rtl/>
        </w:rPr>
        <w:t>الانجازات</w:t>
      </w: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</w:rPr>
        <w:t xml:space="preserve"> </w:t>
      </w:r>
      <w:r w:rsidRPr="001C42D8">
        <w:rPr>
          <w:rFonts w:cs="Times New Roman" w:hint="eastAsia"/>
          <w:b/>
          <w:bCs/>
          <w:color w:val="C1861D" w:themeColor="accent1" w:themeShade="BF"/>
          <w:szCs w:val="24"/>
          <w:u w:val="single"/>
          <w:rtl/>
        </w:rPr>
        <w:t>والندوات</w:t>
      </w: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</w:rPr>
        <w:t xml:space="preserve"> :</w:t>
      </w:r>
      <w:r w:rsidRPr="009F3597">
        <w:rPr>
          <w:rFonts w:cs="Times New Roman"/>
          <w:b/>
          <w:bCs/>
          <w:color w:val="000000" w:themeColor="text1"/>
          <w:szCs w:val="24"/>
          <w:u w:val="single"/>
          <w:rtl/>
        </w:rPr>
        <w:t xml:space="preserve">    </w:t>
      </w:r>
    </w:p>
    <w:p w14:paraId="3F3D3549" w14:textId="0F4E7271" w:rsidR="0063359E" w:rsidRPr="006929E2" w:rsidRDefault="0063359E" w:rsidP="00356933">
      <w:pPr>
        <w:pStyle w:val="ac"/>
        <w:bidi/>
        <w:rPr>
          <w:rFonts w:cs="Times New Roman"/>
          <w:b/>
          <w:bCs/>
          <w:color w:val="000000" w:themeColor="text1"/>
          <w:szCs w:val="24"/>
          <w:rtl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- </w:t>
      </w:r>
      <w:r w:rsidR="00356933">
        <w:rPr>
          <w:rFonts w:cs="Times New Roman" w:hint="cs"/>
          <w:b/>
          <w:bCs/>
          <w:color w:val="000000" w:themeColor="text1"/>
          <w:szCs w:val="24"/>
          <w:rtl/>
        </w:rPr>
        <w:t xml:space="preserve">بحث تخرج بعنوان " قياس وتحليل مصادر التضخم 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="00FB116C">
        <w:rPr>
          <w:rFonts w:cs="Times New Roman" w:hint="cs"/>
          <w:b/>
          <w:bCs/>
          <w:color w:val="000000" w:themeColor="text1"/>
          <w:szCs w:val="24"/>
          <w:rtl/>
        </w:rPr>
        <w:t>وإنعكاساتها على الأقتصاد العراقي " .</w:t>
      </w:r>
    </w:p>
    <w:p w14:paraId="2A3212A1" w14:textId="77777777" w:rsidR="0063359E" w:rsidRPr="006929E2" w:rsidRDefault="0063359E" w:rsidP="0028593F">
      <w:pPr>
        <w:pStyle w:val="ac"/>
        <w:bidi/>
        <w:rPr>
          <w:b/>
          <w:bCs/>
          <w:color w:val="000000" w:themeColor="text1"/>
          <w:szCs w:val="24"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-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ندوة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عن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متطلبات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سوق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العمل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بحضور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سفير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الأتحاد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الاوروبي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ومنظمة</w:t>
      </w:r>
      <w:r w:rsidRPr="006929E2">
        <w:rPr>
          <w:rFonts w:cs="Times New Roman"/>
          <w:b/>
          <w:bCs/>
          <w:color w:val="000000" w:themeColor="text1"/>
          <w:szCs w:val="24"/>
          <w:rtl/>
        </w:rPr>
        <w:t xml:space="preserve"> </w:t>
      </w:r>
      <w:r w:rsidRPr="006929E2">
        <w:rPr>
          <w:rFonts w:cs="Times New Roman" w:hint="eastAsia"/>
          <w:b/>
          <w:bCs/>
          <w:color w:val="000000" w:themeColor="text1"/>
          <w:szCs w:val="24"/>
          <w:rtl/>
        </w:rPr>
        <w:t>اليونسكو</w:t>
      </w:r>
      <w:r w:rsidRPr="006929E2">
        <w:rPr>
          <w:b/>
          <w:bCs/>
          <w:color w:val="000000" w:themeColor="text1"/>
          <w:szCs w:val="24"/>
        </w:rPr>
        <w:t>.</w:t>
      </w:r>
    </w:p>
    <w:p w14:paraId="5E01848D" w14:textId="77777777" w:rsidR="0063359E" w:rsidRPr="001C42D8" w:rsidRDefault="0063359E" w:rsidP="0028593F">
      <w:pPr>
        <w:pStyle w:val="ac"/>
        <w:bidi/>
        <w:rPr>
          <w:rFonts w:cs="Times New Roman"/>
          <w:b/>
          <w:bCs/>
          <w:color w:val="C1861D" w:themeColor="accent1" w:themeShade="BF"/>
          <w:szCs w:val="24"/>
          <w:u w:val="single"/>
        </w:rPr>
      </w:pP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  <w:lang w:val="en-US"/>
        </w:rPr>
        <w:t xml:space="preserve">خبرات الحاسوب : </w:t>
      </w:r>
    </w:p>
    <w:p w14:paraId="7B46FBCC" w14:textId="7109ACD9" w:rsidR="0063359E" w:rsidRPr="009F3597" w:rsidRDefault="0063359E" w:rsidP="0028593F">
      <w:pPr>
        <w:pStyle w:val="ac"/>
        <w:bidi/>
        <w:rPr>
          <w:rFonts w:cs="Times New Roman"/>
          <w:i/>
          <w:iCs/>
          <w:color w:val="000000" w:themeColor="text1"/>
          <w:szCs w:val="24"/>
          <w:lang w:bidi="ar-IQ"/>
        </w:rPr>
      </w:pPr>
      <w:r w:rsidRPr="006929E2">
        <w:rPr>
          <w:rFonts w:cs="Times New Roman"/>
          <w:b/>
          <w:bCs/>
          <w:color w:val="000000" w:themeColor="text1"/>
          <w:szCs w:val="24"/>
        </w:rPr>
        <w:t>EXCEL</w:t>
      </w:r>
      <w:r w:rsidRPr="009F3597">
        <w:rPr>
          <w:rFonts w:cs="Times New Roman"/>
          <w:color w:val="000000" w:themeColor="text1"/>
          <w:szCs w:val="24"/>
          <w:rtl/>
          <w:lang w:val="en-US"/>
        </w:rPr>
        <w:t xml:space="preserve">      </w:t>
      </w:r>
      <w:r w:rsidR="00363349">
        <w:rPr>
          <w:rFonts w:cs="Times New Roman" w:hint="cs"/>
          <w:b/>
          <w:bCs/>
          <w:i/>
          <w:iCs/>
          <w:color w:val="000000" w:themeColor="text1"/>
          <w:szCs w:val="24"/>
          <w:rtl/>
        </w:rPr>
        <w:t>متوسط</w:t>
      </w:r>
    </w:p>
    <w:p w14:paraId="6D36B47F" w14:textId="77777777" w:rsidR="0063359E" w:rsidRPr="009F3597" w:rsidRDefault="0063359E" w:rsidP="0028593F">
      <w:pPr>
        <w:pStyle w:val="ac"/>
        <w:bidi/>
        <w:rPr>
          <w:rFonts w:ascii="Arial" w:hAnsi="Arial" w:cs="Arial"/>
          <w:i/>
          <w:iCs/>
          <w:color w:val="000000" w:themeColor="text1"/>
          <w:szCs w:val="24"/>
          <w:lang w:bidi="ar-IQ"/>
        </w:rPr>
      </w:pPr>
      <w:r w:rsidRPr="006929E2">
        <w:rPr>
          <w:rFonts w:cs="Times New Roman"/>
          <w:b/>
          <w:bCs/>
          <w:color w:val="000000" w:themeColor="text1"/>
          <w:szCs w:val="24"/>
        </w:rPr>
        <w:t>WORD</w:t>
      </w:r>
      <w:r w:rsidRPr="009F3597">
        <w:rPr>
          <w:rFonts w:cs="Times New Roman"/>
          <w:color w:val="000000" w:themeColor="text1"/>
          <w:szCs w:val="24"/>
        </w:rPr>
        <w:t xml:space="preserve"> </w:t>
      </w:r>
      <w:r w:rsidRPr="009F3597">
        <w:rPr>
          <w:rFonts w:cs="Times New Roman"/>
          <w:color w:val="000000" w:themeColor="text1"/>
          <w:szCs w:val="24"/>
          <w:rtl/>
          <w:lang w:val="en-US"/>
        </w:rPr>
        <w:t xml:space="preserve">    </w:t>
      </w:r>
      <w:r w:rsidRPr="006929E2">
        <w:rPr>
          <w:rFonts w:cs="Times New Roman" w:hint="cs"/>
          <w:b/>
          <w:bCs/>
          <w:i/>
          <w:iCs/>
          <w:color w:val="000000" w:themeColor="text1"/>
          <w:szCs w:val="24"/>
          <w:rtl/>
        </w:rPr>
        <w:t>جيد</w:t>
      </w:r>
    </w:p>
    <w:p w14:paraId="66B761D9" w14:textId="77777777" w:rsidR="0063359E" w:rsidRPr="001C42D8" w:rsidRDefault="0063359E" w:rsidP="0028593F">
      <w:pPr>
        <w:pStyle w:val="ac"/>
        <w:bidi/>
        <w:rPr>
          <w:rFonts w:cs="Times New Roman"/>
          <w:b/>
          <w:bCs/>
          <w:color w:val="C1861D" w:themeColor="accent1" w:themeShade="BF"/>
          <w:szCs w:val="24"/>
          <w:u w:val="single"/>
        </w:rPr>
      </w:pP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  <w:lang w:val="en-US"/>
        </w:rPr>
        <w:t>اللغات:</w:t>
      </w:r>
    </w:p>
    <w:p w14:paraId="2431A976" w14:textId="77777777" w:rsidR="0063359E" w:rsidRPr="006929E2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اللغة العربية {الأم}   </w:t>
      </w:r>
      <w:r w:rsidRPr="006929E2">
        <w:rPr>
          <w:rFonts w:cs="Times New Roman"/>
          <w:b/>
          <w:bCs/>
          <w:i/>
          <w:iCs/>
          <w:color w:val="000000" w:themeColor="text1"/>
          <w:szCs w:val="24"/>
          <w:rtl/>
          <w:lang w:val="en-US"/>
        </w:rPr>
        <w:t>جيد</w:t>
      </w:r>
      <w:r w:rsidRPr="006929E2">
        <w:rPr>
          <w:b/>
          <w:bCs/>
          <w:i/>
          <w:iCs/>
          <w:color w:val="000000" w:themeColor="text1"/>
          <w:szCs w:val="24"/>
        </w:rPr>
        <w:t xml:space="preserve"> </w:t>
      </w:r>
      <w:r w:rsidRPr="006929E2">
        <w:rPr>
          <w:rFonts w:cs="Times New Roman" w:hint="cs"/>
          <w:b/>
          <w:bCs/>
          <w:i/>
          <w:iCs/>
          <w:color w:val="000000" w:themeColor="text1"/>
          <w:szCs w:val="24"/>
          <w:rtl/>
        </w:rPr>
        <w:t>ج</w:t>
      </w:r>
      <w:r w:rsidRPr="006929E2">
        <w:rPr>
          <w:rFonts w:cs="Times New Roman"/>
          <w:b/>
          <w:bCs/>
          <w:i/>
          <w:iCs/>
          <w:color w:val="000000" w:themeColor="text1"/>
          <w:szCs w:val="24"/>
          <w:rtl/>
          <w:lang w:val="en-US"/>
        </w:rPr>
        <w:t>داً</w:t>
      </w:r>
    </w:p>
    <w:p w14:paraId="0A614B46" w14:textId="07CFFC9C" w:rsidR="0063359E" w:rsidRPr="00A11B68" w:rsidRDefault="0063359E" w:rsidP="00A11B68">
      <w:pPr>
        <w:pStyle w:val="ac"/>
        <w:bidi/>
        <w:rPr>
          <w:rFonts w:cs="Times New Roman"/>
          <w:b/>
          <w:bCs/>
          <w:color w:val="000000" w:themeColor="text1"/>
          <w:szCs w:val="24"/>
          <w:lang w:val="en-US"/>
        </w:rPr>
      </w:pPr>
      <w:r w:rsidRPr="006929E2">
        <w:rPr>
          <w:rFonts w:cs="Times New Roman"/>
          <w:b/>
          <w:bCs/>
          <w:color w:val="000000" w:themeColor="text1"/>
          <w:szCs w:val="24"/>
          <w:rtl/>
          <w:lang w:val="en-US"/>
        </w:rPr>
        <w:t>اللغة الإن</w:t>
      </w:r>
      <w:r w:rsidRPr="006929E2">
        <w:rPr>
          <w:rFonts w:cs="Times New Roman" w:hint="cs"/>
          <w:b/>
          <w:bCs/>
          <w:color w:val="000000" w:themeColor="text1"/>
          <w:szCs w:val="24"/>
          <w:rtl/>
        </w:rPr>
        <w:t>ج</w:t>
      </w:r>
      <w:r w:rsidRPr="006929E2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ليزية        </w:t>
      </w:r>
      <w:r w:rsidR="00B83DCC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متوسط</w:t>
      </w:r>
    </w:p>
    <w:p w14:paraId="51916604" w14:textId="77777777" w:rsidR="0063359E" w:rsidRPr="001C42D8" w:rsidRDefault="0063359E" w:rsidP="0028593F">
      <w:pPr>
        <w:pStyle w:val="ac"/>
        <w:bidi/>
        <w:rPr>
          <w:rFonts w:cs="Times New Roman"/>
          <w:b/>
          <w:bCs/>
          <w:color w:val="C1861D" w:themeColor="accent1" w:themeShade="BF"/>
          <w:szCs w:val="24"/>
          <w:u w:val="single"/>
          <w:lang w:val="en-US"/>
        </w:rPr>
      </w:pP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  <w:lang w:val="en-US"/>
        </w:rPr>
        <w:t xml:space="preserve">المؤهلات العلمية : </w:t>
      </w:r>
    </w:p>
    <w:p w14:paraId="52037A06" w14:textId="593122A1" w:rsidR="0063359E" w:rsidRPr="009F3597" w:rsidRDefault="0063359E" w:rsidP="0028593F">
      <w:pPr>
        <w:pStyle w:val="ac"/>
        <w:bidi/>
        <w:rPr>
          <w:rFonts w:cs="Times New Roman"/>
          <w:color w:val="000000" w:themeColor="text1"/>
          <w:szCs w:val="24"/>
          <w:lang w:val="en-US"/>
        </w:rPr>
      </w:pP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بكالوريوس محاسبة   </w:t>
      </w:r>
      <w:r w:rsidR="00ED2F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متوسط   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الجامعة التقنية الوسطى  الكلية التقنية الإدارية/بغداد      ٢٠٢٠م</w:t>
      </w:r>
    </w:p>
    <w:p w14:paraId="6A6D1876" w14:textId="7EF5BA18" w:rsidR="0063359E" w:rsidRPr="00F777BE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u w:val="single"/>
          <w:lang w:val="en-US"/>
        </w:rPr>
      </w:pPr>
      <w:r w:rsidRPr="001C42D8">
        <w:rPr>
          <w:rFonts w:cs="Times New Roman"/>
          <w:b/>
          <w:bCs/>
          <w:color w:val="C1861D" w:themeColor="accent1" w:themeShade="BF"/>
          <w:szCs w:val="24"/>
          <w:u w:val="single"/>
          <w:rtl/>
          <w:lang w:val="en-US"/>
        </w:rPr>
        <w:t>الدورات التدريبية :</w:t>
      </w:r>
      <w:r w:rsidRPr="00F777BE">
        <w:rPr>
          <w:rFonts w:cs="Times New Roman"/>
          <w:b/>
          <w:bCs/>
          <w:color w:val="000000" w:themeColor="text1"/>
          <w:szCs w:val="24"/>
          <w:u w:val="single"/>
          <w:rtl/>
          <w:lang w:val="en-US"/>
        </w:rPr>
        <w:t xml:space="preserve"> </w:t>
      </w:r>
    </w:p>
    <w:p w14:paraId="7650505D" w14:textId="79ED69EC" w:rsidR="0063359E" w:rsidRPr="00145B2D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lang w:val="en-US"/>
        </w:rPr>
      </w:pP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التدريب الصيفي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.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                  </w:t>
      </w:r>
      <w:r w:rsidR="0011780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</w:t>
      </w:r>
      <w:r w:rsidR="0010222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 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         ١/٧/٢٠١٧ لغاية ٣١/٧/٣٠١٧   </w:t>
      </w:r>
      <w:r w:rsidR="004C423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 </w:t>
      </w:r>
      <w:r w:rsidR="00905A1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الكلية التقنية الهندسية/الدورة </w:t>
      </w:r>
    </w:p>
    <w:p w14:paraId="0227F667" w14:textId="35AFE152" w:rsidR="0063359E" w:rsidRPr="00145B2D" w:rsidRDefault="0063359E" w:rsidP="000E1034">
      <w:pPr>
        <w:pStyle w:val="ac"/>
        <w:bidi/>
        <w:rPr>
          <w:rFonts w:cs="Times New Roman"/>
          <w:b/>
          <w:bCs/>
          <w:color w:val="000000" w:themeColor="text1"/>
          <w:szCs w:val="24"/>
          <w:lang w:val="en-US"/>
        </w:rPr>
      </w:pP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التدريب الصيفي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.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                </w:t>
      </w:r>
      <w:r w:rsidR="0011780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      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           ١/٧/٢٠١٩ لغاية ٣١/</w:t>
      </w:r>
      <w:r w:rsidR="0057348A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٧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/٢٠١٩    </w:t>
      </w:r>
      <w:r w:rsidR="00222F5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="00905A1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="00222F5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ا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لكلية التقنية الهندسية/الدورة</w:t>
      </w:r>
    </w:p>
    <w:p w14:paraId="52246F36" w14:textId="7C90FECA" w:rsidR="0063359E" w:rsidRPr="00145B2D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lang w:val="en-US"/>
        </w:rPr>
      </w:pP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مهارات إعداد </w:t>
      </w:r>
      <w:r w:rsidR="0011780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السيرة الذاتية                            </w:t>
      </w:r>
      <w:r w:rsidRPr="00145B2D">
        <w:rPr>
          <w:rFonts w:cs="Times New Roman" w:hint="cs"/>
          <w:b/>
          <w:bCs/>
          <w:color w:val="000000" w:themeColor="text1"/>
          <w:szCs w:val="24"/>
          <w:rtl/>
        </w:rPr>
        <w:t>٢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٤/١٢/٢٠١٩ لغاية ٢٥/١٢/٢٠١٩  </w:t>
      </w:r>
      <w:r w:rsidR="00222F54">
        <w:rPr>
          <w:rFonts w:cs="Times New Roman" w:hint="cs"/>
          <w:b/>
          <w:bCs/>
          <w:color w:val="000000" w:themeColor="text1"/>
          <w:szCs w:val="24"/>
          <w:rtl/>
        </w:rPr>
        <w:t xml:space="preserve">  </w:t>
      </w:r>
      <w:r w:rsidR="00905A12">
        <w:rPr>
          <w:rFonts w:cs="Times New Roman" w:hint="cs"/>
          <w:b/>
          <w:bCs/>
          <w:color w:val="000000" w:themeColor="text1"/>
          <w:szCs w:val="24"/>
          <w:rtl/>
        </w:rPr>
        <w:t xml:space="preserve"> </w:t>
      </w:r>
      <w:r w:rsidR="00222F54">
        <w:rPr>
          <w:rFonts w:cs="Times New Roman" w:hint="cs"/>
          <w:b/>
          <w:bCs/>
          <w:color w:val="000000" w:themeColor="text1"/>
          <w:szCs w:val="24"/>
          <w:rtl/>
        </w:rPr>
        <w:t>ا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لكلية التقنية الادارية/بغداد</w:t>
      </w:r>
    </w:p>
    <w:p w14:paraId="5ACB4163" w14:textId="510E4266" w:rsidR="0063359E" w:rsidRPr="00145B2D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lang w:val="en-US"/>
        </w:rPr>
      </w:pP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مهارات إجتياز المقابلات الشخصي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ة  </w:t>
      </w:r>
      <w:r w:rsidR="00203D4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       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</w:t>
      </w:r>
      <w:r w:rsidRPr="00145B2D">
        <w:rPr>
          <w:rFonts w:cs="Times New Roman"/>
          <w:b/>
          <w:bCs/>
          <w:color w:val="000000" w:themeColor="text1"/>
          <w:szCs w:val="24"/>
          <w:lang w:val="en-US"/>
        </w:rPr>
        <w:t xml:space="preserve"> </w:t>
      </w:r>
      <w:r w:rsidRPr="00145B2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٢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٩/١٢/٢٠١٩ لغاية </w:t>
      </w:r>
      <w:r w:rsidRPr="00145B2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٣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 xml:space="preserve">٠/١٢/٢٠١٩ </w:t>
      </w:r>
      <w:r w:rsidR="00222F5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</w:t>
      </w:r>
      <w:r w:rsidR="00905A1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</w:t>
      </w:r>
      <w:r w:rsidR="00222F5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ا</w:t>
      </w: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لكلية التقنية الادارية/بغداد</w:t>
      </w:r>
    </w:p>
    <w:p w14:paraId="42984A7B" w14:textId="6169671F" w:rsidR="0063359E" w:rsidRDefault="0063359E" w:rsidP="0028593F">
      <w:pPr>
        <w:pStyle w:val="ac"/>
        <w:bidi/>
        <w:rPr>
          <w:rFonts w:cs="Times New Roman"/>
          <w:b/>
          <w:bCs/>
          <w:color w:val="000000" w:themeColor="text1"/>
          <w:szCs w:val="24"/>
          <w:rtl/>
          <w:lang w:val="en-US"/>
        </w:rPr>
      </w:pPr>
      <w:r w:rsidRPr="00145B2D">
        <w:rPr>
          <w:rFonts w:cs="Times New Roman"/>
          <w:b/>
          <w:bCs/>
          <w:color w:val="000000" w:themeColor="text1"/>
          <w:szCs w:val="24"/>
          <w:rtl/>
          <w:lang w:val="en-US"/>
        </w:rPr>
        <w:t>للحصول على فرصة عمل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.</w:t>
      </w:r>
    </w:p>
    <w:p w14:paraId="09481E02" w14:textId="1945A5E7" w:rsidR="0063359E" w:rsidRDefault="002317E2" w:rsidP="00B67D4B">
      <w:pPr>
        <w:pStyle w:val="ac"/>
        <w:bidi/>
        <w:rPr>
          <w:rFonts w:cs="Times New Roman"/>
          <w:b/>
          <w:bCs/>
          <w:color w:val="000000" w:themeColor="text1"/>
          <w:szCs w:val="24"/>
          <w:rtl/>
          <w:lang w:val="en-US"/>
        </w:rPr>
      </w:pP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دورة تطوير المهارات المصرفية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.  </w:t>
      </w:r>
      <w:r w:rsidR="00C846BB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</w:t>
      </w:r>
      <w:r w:rsidR="00203D4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       </w:t>
      </w:r>
      <w:r w:rsidR="00C846BB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١١/١/٢٠٢١ لغاية ١٤/١/٢٠٢١ </w:t>
      </w:r>
      <w:r w:rsidR="004C423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</w:t>
      </w:r>
      <w:r w:rsidR="00905A1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</w:t>
      </w:r>
      <w:r w:rsidR="000E103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الكلية التقنية الإدارية/بغداد </w:t>
      </w:r>
    </w:p>
    <w:p w14:paraId="20EB3D0F" w14:textId="7275E76C" w:rsidR="00AE28DC" w:rsidRDefault="00AE28DC" w:rsidP="00AE28DC">
      <w:pPr>
        <w:pStyle w:val="ac"/>
        <w:bidi/>
        <w:rPr>
          <w:rFonts w:cs="Times New Roman"/>
          <w:b/>
          <w:bCs/>
          <w:color w:val="000000" w:themeColor="text1"/>
          <w:szCs w:val="24"/>
          <w:rtl/>
          <w:lang w:val="en-US"/>
        </w:rPr>
      </w:pP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دورة</w:t>
      </w:r>
      <w:r w:rsidR="00954E08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وإختبار </w:t>
      </w:r>
      <w:r w:rsidR="00422BD5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كفاءة اللغة الأنكليزية</w:t>
      </w:r>
      <w:r w:rsidR="0010222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      </w:t>
      </w:r>
      <w:r w:rsidR="00C928D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="00422BD5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٢٤/١/٢٠٢١ لغاية ٢٨/١</w:t>
      </w:r>
      <w:r w:rsidR="00C928D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/٢٠٢١</w:t>
      </w:r>
      <w:r w:rsidR="00954E08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</w:t>
      </w:r>
      <w:r w:rsidR="004C423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</w:t>
      </w:r>
      <w:r w:rsidR="00783B98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</w:t>
      </w:r>
      <w:r w:rsidR="00905A1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ا</w:t>
      </w:r>
      <w:r w:rsidR="00783B98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لجامعة التقنية الوسطى </w:t>
      </w:r>
    </w:p>
    <w:p w14:paraId="65D915FF" w14:textId="0B5A44C7" w:rsidR="001A6195" w:rsidRDefault="00954E08" w:rsidP="00EE3ADF">
      <w:pPr>
        <w:pStyle w:val="ac"/>
        <w:bidi/>
        <w:rPr>
          <w:rFonts w:cs="Times New Roman"/>
          <w:b/>
          <w:bCs/>
          <w:color w:val="000000" w:themeColor="text1"/>
          <w:szCs w:val="24"/>
          <w:rtl/>
          <w:lang w:val="en-US"/>
        </w:rPr>
      </w:pP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دورة وإختبار كفاءة الحاسوب        </w:t>
      </w:r>
      <w:r w:rsidR="0010222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      </w:t>
      </w: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="00C928D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٢٤/١/٢٠٢١ لغاية </w:t>
      </w:r>
      <w:r w:rsidR="004C4231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٢٨/١/٢٠٢١</w:t>
      </w: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</w:t>
      </w:r>
      <w:r w:rsidR="00905A1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</w:t>
      </w:r>
      <w:r w:rsidR="00721C4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ا</w:t>
      </w: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لجامعة التقنية الوسطى </w:t>
      </w:r>
    </w:p>
    <w:p w14:paraId="526512F6" w14:textId="77777777" w:rsidR="00AC2883" w:rsidRDefault="00672039" w:rsidP="00AC2883">
      <w:pPr>
        <w:pStyle w:val="ac"/>
        <w:bidi/>
        <w:rPr>
          <w:rFonts w:cs="Times New Roman"/>
          <w:b/>
          <w:bCs/>
          <w:color w:val="000000" w:themeColor="text1"/>
          <w:szCs w:val="24"/>
          <w:rtl/>
          <w:lang w:val="en-US"/>
        </w:rPr>
      </w:pP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دورة </w:t>
      </w:r>
      <w:r w:rsidR="00E82E62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التكنلوجيا المالية وأنظمة الدفع </w:t>
      </w:r>
      <w:r w:rsidR="00202BBA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الألكتروني</w:t>
      </w:r>
      <w:r w:rsidR="00102224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</w:t>
      </w:r>
      <w:r w:rsidR="00202BBA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</w:t>
      </w:r>
      <w:r w:rsidR="00FF514A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٣١/٧/٢٠٢١ لغاية ٣١/٧/٢٠٢١ </w:t>
      </w:r>
      <w:r w:rsidR="0011780D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       </w:t>
      </w:r>
      <w:r w:rsidR="00B612D7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مجموعة الجهود المشتركة </w:t>
      </w:r>
      <w:r w:rsidR="00D23249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للتطوير والاستشارات</w:t>
      </w:r>
      <w:r w:rsidR="00AC2883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</w:t>
      </w:r>
    </w:p>
    <w:p w14:paraId="34E9E895" w14:textId="60E5036A" w:rsidR="00491C0F" w:rsidRPr="00EE3ADF" w:rsidRDefault="00D23249" w:rsidP="000E196C">
      <w:pPr>
        <w:pStyle w:val="ac"/>
        <w:bidi/>
        <w:ind w:left="7200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>بالتعاون مع رابطة المصارف العراقية الخاصة</w:t>
      </w:r>
      <w:r w:rsidR="003A25EA">
        <w:rPr>
          <w:rFonts w:cs="Times New Roman" w:hint="cs"/>
          <w:b/>
          <w:bCs/>
          <w:color w:val="000000" w:themeColor="text1"/>
          <w:szCs w:val="24"/>
          <w:rtl/>
          <w:lang w:val="en-US"/>
        </w:rPr>
        <w:t xml:space="preserve">  </w:t>
      </w:r>
    </w:p>
    <w:sectPr w:rsidR="00491C0F" w:rsidRPr="00EE3ADF" w:rsidSect="0063359E">
      <w:headerReference w:type="default" r:id="rId9"/>
      <w:footerReference w:type="default" r:id="rId10"/>
      <w:headerReference w:type="first" r:id="rId11"/>
      <w:pgSz w:w="16838" w:h="2381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A3F6" w14:textId="77777777" w:rsidR="000F1B68" w:rsidRDefault="000F1B68">
      <w:pPr>
        <w:spacing w:after="0" w:line="240" w:lineRule="auto"/>
      </w:pPr>
      <w:r>
        <w:separator/>
      </w:r>
    </w:p>
  </w:endnote>
  <w:endnote w:type="continuationSeparator" w:id="0">
    <w:p w14:paraId="55091ADD" w14:textId="77777777" w:rsidR="000F1B68" w:rsidRDefault="000F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8A957" w14:textId="77777777" w:rsidR="008B60D3" w:rsidRDefault="00145B2D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9EC9" w14:textId="77777777" w:rsidR="000F1B68" w:rsidRDefault="000F1B68">
      <w:pPr>
        <w:spacing w:after="0" w:line="240" w:lineRule="auto"/>
      </w:pPr>
      <w:r>
        <w:separator/>
      </w:r>
    </w:p>
  </w:footnote>
  <w:footnote w:type="continuationSeparator" w:id="0">
    <w:p w14:paraId="60AB8E0E" w14:textId="77777777" w:rsidR="000F1B68" w:rsidRDefault="000F1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15F7" w14:textId="77777777" w:rsidR="008B60D3" w:rsidRDefault="00145B2D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98867" wp14:editId="6F428F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الإطار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3F97E7" id="الإطار 1" o:spid="_x0000_s1026" style="position:absolute;left:0;text-align:left;margin-left:0;margin-top:0;width:394.8pt;height:567.4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F837" w14:textId="77777777" w:rsidR="008B60D3" w:rsidRDefault="00EC7E75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80DD3B" wp14:editId="55B413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l="0" t="0" r="0" b="0"/>
              <wp:wrapNone/>
              <wp:docPr id="2" name="المجموعة 10" descr="العنوان: إطار صفحة مع علامة تبويب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7114540" cy="10200640"/>
                        <a:chOff x="1333" y="0"/>
                        <a:chExt cx="73152" cy="96012"/>
                      </a:xfrm>
                    </wpg:grpSpPr>
                    <wps:wsp>
                      <wps:cNvPr id="3" name="الإطار 8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شكل حر 7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A108F" w14:textId="77777777" w:rsidR="008B60D3" w:rsidRDefault="003A2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780DD3B" id="المجموعة 10" o:spid="_x0000_s1026" alt="العنوان: إطار صفحة مع علامة تبويب" style="position:absolute;margin-left:0;margin-top:0;width:560.2pt;height:803.2pt;flip:x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">
              <v:shape id="الإطار 8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" path="m,l7315200,r,9601200l,9601200,,xm190488,190488r,9220224l7124712,9410712r,-9220224l190488,190488xe" fillcolor="#e3ab48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شكل حر 7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&#13;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14:paraId="6F6A108F" w14:textId="77777777" w:rsidR="008B60D3" w:rsidRDefault="003B263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B25883FC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E4AE7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CE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8F7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CD6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C01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69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60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E7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attachedTemplate r:id="rId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E"/>
    <w:rsid w:val="00030A62"/>
    <w:rsid w:val="00034BF0"/>
    <w:rsid w:val="00071CA4"/>
    <w:rsid w:val="000757D8"/>
    <w:rsid w:val="000A1189"/>
    <w:rsid w:val="000C64E1"/>
    <w:rsid w:val="000E1034"/>
    <w:rsid w:val="000E196C"/>
    <w:rsid w:val="000F1B68"/>
    <w:rsid w:val="00102224"/>
    <w:rsid w:val="0011780D"/>
    <w:rsid w:val="00137320"/>
    <w:rsid w:val="00145B2D"/>
    <w:rsid w:val="0018086D"/>
    <w:rsid w:val="00192EE0"/>
    <w:rsid w:val="001A6195"/>
    <w:rsid w:val="001C42D8"/>
    <w:rsid w:val="002007C9"/>
    <w:rsid w:val="00202BBA"/>
    <w:rsid w:val="00203D44"/>
    <w:rsid w:val="00222F54"/>
    <w:rsid w:val="002317E2"/>
    <w:rsid w:val="002A302C"/>
    <w:rsid w:val="002C097D"/>
    <w:rsid w:val="0032233C"/>
    <w:rsid w:val="00340F26"/>
    <w:rsid w:val="00356933"/>
    <w:rsid w:val="00363349"/>
    <w:rsid w:val="00367D85"/>
    <w:rsid w:val="003A25EA"/>
    <w:rsid w:val="003B2632"/>
    <w:rsid w:val="003C54D2"/>
    <w:rsid w:val="003D6A43"/>
    <w:rsid w:val="003D74BA"/>
    <w:rsid w:val="00422BD5"/>
    <w:rsid w:val="00444630"/>
    <w:rsid w:val="00462795"/>
    <w:rsid w:val="004748D2"/>
    <w:rsid w:val="00491C0F"/>
    <w:rsid w:val="004C4231"/>
    <w:rsid w:val="004E6243"/>
    <w:rsid w:val="00511207"/>
    <w:rsid w:val="00532400"/>
    <w:rsid w:val="00550E27"/>
    <w:rsid w:val="005627A6"/>
    <w:rsid w:val="0057348A"/>
    <w:rsid w:val="00593B7A"/>
    <w:rsid w:val="005B3E29"/>
    <w:rsid w:val="00604D64"/>
    <w:rsid w:val="00606D27"/>
    <w:rsid w:val="006179D3"/>
    <w:rsid w:val="00620B4E"/>
    <w:rsid w:val="00625E28"/>
    <w:rsid w:val="0063359E"/>
    <w:rsid w:val="00672039"/>
    <w:rsid w:val="006929E2"/>
    <w:rsid w:val="006D1F40"/>
    <w:rsid w:val="0071046C"/>
    <w:rsid w:val="00721C4D"/>
    <w:rsid w:val="00751E5A"/>
    <w:rsid w:val="0077611B"/>
    <w:rsid w:val="00783B98"/>
    <w:rsid w:val="00790E28"/>
    <w:rsid w:val="007A69E3"/>
    <w:rsid w:val="007B55F5"/>
    <w:rsid w:val="008D2566"/>
    <w:rsid w:val="008D5069"/>
    <w:rsid w:val="008D6ADD"/>
    <w:rsid w:val="008F21B7"/>
    <w:rsid w:val="00902AB7"/>
    <w:rsid w:val="00905A12"/>
    <w:rsid w:val="00954E08"/>
    <w:rsid w:val="00956FA1"/>
    <w:rsid w:val="0098644F"/>
    <w:rsid w:val="009901F9"/>
    <w:rsid w:val="009A26DE"/>
    <w:rsid w:val="009B1700"/>
    <w:rsid w:val="009F3597"/>
    <w:rsid w:val="00A11B68"/>
    <w:rsid w:val="00A37EAE"/>
    <w:rsid w:val="00A605F5"/>
    <w:rsid w:val="00A63D14"/>
    <w:rsid w:val="00A940FD"/>
    <w:rsid w:val="00A964C4"/>
    <w:rsid w:val="00AB65EF"/>
    <w:rsid w:val="00AC2883"/>
    <w:rsid w:val="00AD277C"/>
    <w:rsid w:val="00AE28DC"/>
    <w:rsid w:val="00AE6181"/>
    <w:rsid w:val="00B612D7"/>
    <w:rsid w:val="00B67D4B"/>
    <w:rsid w:val="00B83DCC"/>
    <w:rsid w:val="00BE011E"/>
    <w:rsid w:val="00BE3664"/>
    <w:rsid w:val="00C846BB"/>
    <w:rsid w:val="00C868FB"/>
    <w:rsid w:val="00C928D1"/>
    <w:rsid w:val="00CD0D1D"/>
    <w:rsid w:val="00CD792E"/>
    <w:rsid w:val="00CE365F"/>
    <w:rsid w:val="00D05068"/>
    <w:rsid w:val="00D23249"/>
    <w:rsid w:val="00D3303C"/>
    <w:rsid w:val="00D43673"/>
    <w:rsid w:val="00DF5AC2"/>
    <w:rsid w:val="00E06BB5"/>
    <w:rsid w:val="00E64BFF"/>
    <w:rsid w:val="00E82E62"/>
    <w:rsid w:val="00EC7E75"/>
    <w:rsid w:val="00ED2F34"/>
    <w:rsid w:val="00ED7EA4"/>
    <w:rsid w:val="00EE3ADF"/>
    <w:rsid w:val="00EE729D"/>
    <w:rsid w:val="00F06F76"/>
    <w:rsid w:val="00F620B3"/>
    <w:rsid w:val="00F777BE"/>
    <w:rsid w:val="00FA46FC"/>
    <w:rsid w:val="00FB116C"/>
    <w:rsid w:val="00FB718A"/>
    <w:rsid w:val="00FC51C2"/>
    <w:rsid w:val="00FD7187"/>
    <w:rsid w:val="00FE3D2C"/>
    <w:rsid w:val="00FF274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91A90A"/>
  <w15:docId w15:val="{CBAF9AC2-115C-2D44-B3C0-B46A15DF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customStyle="1" w:styleId="11">
    <w:name w:val="العنوان 11"/>
    <w:basedOn w:val="a1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a6">
    <w:name w:val="Closing"/>
    <w:basedOn w:val="a1"/>
    <w:next w:val="a7"/>
    <w:link w:val="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har">
    <w:name w:val="خاتمة Char"/>
    <w:basedOn w:val="a2"/>
    <w:link w:val="a6"/>
    <w:uiPriority w:val="5"/>
    <w:rPr>
      <w:rFonts w:eastAsiaTheme="minorEastAsia"/>
      <w:bCs/>
      <w:szCs w:val="18"/>
    </w:rPr>
  </w:style>
  <w:style w:type="paragraph" w:styleId="a7">
    <w:name w:val="Signature"/>
    <w:basedOn w:val="a1"/>
    <w:next w:val="a1"/>
    <w:link w:val="Char0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Char0">
    <w:name w:val="توقيع Char"/>
    <w:basedOn w:val="a2"/>
    <w:link w:val="a7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a8">
    <w:name w:val="Date"/>
    <w:basedOn w:val="a1"/>
    <w:next w:val="11"/>
    <w:link w:val="Char1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Char1">
    <w:name w:val="تاريخ Char"/>
    <w:basedOn w:val="a2"/>
    <w:link w:val="a8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a9">
    <w:name w:val="footer"/>
    <w:basedOn w:val="a1"/>
    <w:link w:val="Char2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Char2">
    <w:name w:val="تذييل الصفحة Char"/>
    <w:basedOn w:val="a2"/>
    <w:link w:val="a9"/>
    <w:uiPriority w:val="99"/>
    <w:rPr>
      <w:color w:val="0E0B05" w:themeColor="text2"/>
      <w:sz w:val="24"/>
    </w:rPr>
  </w:style>
  <w:style w:type="paragraph" w:styleId="aa">
    <w:name w:val="Salutation"/>
    <w:basedOn w:val="a1"/>
    <w:next w:val="a1"/>
    <w:link w:val="Char3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Char3">
    <w:name w:val="تحية Char"/>
    <w:basedOn w:val="a2"/>
    <w:link w:val="aa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ab">
    <w:name w:val="الاسم"/>
    <w:basedOn w:val="a1"/>
    <w:link w:val="Char4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ac">
    <w:name w:val="معلومات الاتصال"/>
    <w:basedOn w:val="a1"/>
    <w:uiPriority w:val="2"/>
    <w:qFormat/>
    <w:pPr>
      <w:contextualSpacing/>
    </w:pPr>
    <w:rPr>
      <w:rFonts w:asciiTheme="majorHAnsi" w:hAnsiTheme="majorHAnsi"/>
      <w:sz w:val="24"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ae">
    <w:name w:val="Emphasis"/>
    <w:basedOn w:val="a2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af">
    <w:name w:val="Intense Emphasis"/>
    <w:basedOn w:val="a2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af0">
    <w:name w:val="Intense Quote"/>
    <w:basedOn w:val="a1"/>
    <w:next w:val="a1"/>
    <w:link w:val="Char5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5">
    <w:name w:val="اقتباس مكثف Char"/>
    <w:basedOn w:val="a2"/>
    <w:link w:val="af0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af1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af2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3">
    <w:name w:val="Title"/>
    <w:basedOn w:val="a1"/>
    <w:link w:val="Char6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paragraph" w:styleId="af5">
    <w:name w:val="Quote"/>
    <w:basedOn w:val="a1"/>
    <w:next w:val="a1"/>
    <w:link w:val="Char7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7">
    <w:name w:val="اقتباس Char"/>
    <w:basedOn w:val="a2"/>
    <w:link w:val="af5"/>
    <w:uiPriority w:val="29"/>
    <w:semiHidden/>
    <w:rPr>
      <w:iCs/>
      <w:color w:val="7F7F7F" w:themeColor="text1" w:themeTint="80"/>
      <w:sz w:val="26"/>
      <w:szCs w:val="2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Char6">
    <w:name w:val="العنوان Char"/>
    <w:basedOn w:val="a2"/>
    <w:link w:val="af3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af7">
    <w:name w:val="Subtitle"/>
    <w:basedOn w:val="a1"/>
    <w:next w:val="a1"/>
    <w:link w:val="Char8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af8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Char8">
    <w:name w:val="عنوان فرعي Char"/>
    <w:basedOn w:val="a2"/>
    <w:link w:val="af7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2Char">
    <w:name w:val="عنوان 2 Char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b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afc">
    <w:name w:val="header"/>
    <w:basedOn w:val="a1"/>
    <w:link w:val="Char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9">
    <w:name w:val="رأس الصفحة Char"/>
    <w:basedOn w:val="a2"/>
    <w:link w:val="afc"/>
    <w:uiPriority w:val="99"/>
  </w:style>
  <w:style w:type="paragraph" w:styleId="a0">
    <w:name w:val="List Bullet"/>
    <w:basedOn w:val="a1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customStyle="1" w:styleId="Char4">
    <w:name w:val="الاسم Char"/>
    <w:basedOn w:val="a2"/>
    <w:link w:val="ab"/>
    <w:uiPriority w:val="1"/>
    <w:rsid w:val="0063359E"/>
    <w:rPr>
      <w:rFonts w:asciiTheme="majorHAnsi" w:hAnsiTheme="majorHAnsi"/>
      <w:b/>
      <w:caps/>
      <w:color w:val="0E0B05" w:themeColor="text2"/>
      <w:sz w:val="70"/>
      <w:lang w:val="en-GB"/>
    </w:rPr>
  </w:style>
  <w:style w:type="character" w:styleId="Hyperlink">
    <w:name w:val="Hyperlink"/>
    <w:basedOn w:val="a2"/>
    <w:uiPriority w:val="99"/>
    <w:unhideWhenUsed/>
    <w:rsid w:val="0063359E"/>
    <w:rPr>
      <w:color w:val="53C3C7" w:themeColor="hyperlink"/>
      <w:u w:val="single"/>
    </w:rPr>
  </w:style>
  <w:style w:type="character" w:styleId="afd">
    <w:name w:val="FollowedHyperlink"/>
    <w:basedOn w:val="a2"/>
    <w:uiPriority w:val="99"/>
    <w:semiHidden/>
    <w:unhideWhenUsed/>
    <w:rsid w:val="0063359E"/>
    <w:rPr>
      <w:color w:val="846B8E" w:themeColor="followedHyperlink"/>
      <w:u w:val="single"/>
    </w:rPr>
  </w:style>
  <w:style w:type="character" w:styleId="afe">
    <w:name w:val="Unresolved Mention"/>
    <w:basedOn w:val="a2"/>
    <w:uiPriority w:val="99"/>
    <w:semiHidden/>
    <w:unhideWhenUsed/>
    <w:rsid w:val="0098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nmohammed632g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6E91140-D4CA-7C48-9292-782685C00A50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%7bB6E91140-D4CA-7C48-9292-782685C00A50%7dtf50002006.dotx</Template>
  <TotalTime>105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rawanmohammed632g@gmail.com</dc:creator>
  <cp:keywords/>
  <dc:description/>
  <cp:lastModifiedBy>rawanmohammed632g@gmail.com</cp:lastModifiedBy>
  <cp:revision>80</cp:revision>
  <dcterms:created xsi:type="dcterms:W3CDTF">2021-05-25T16:38:00Z</dcterms:created>
  <dcterms:modified xsi:type="dcterms:W3CDTF">2021-09-18T22:43:00Z</dcterms:modified>
</cp:coreProperties>
</file>