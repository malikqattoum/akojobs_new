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B95" w:rsidRPr="00412AF1" w:rsidRDefault="00432B95">
      <w:pPr>
        <w:pStyle w:val="NoSpacing"/>
        <w:rPr>
          <w:rFonts w:ascii="Times New Roman" w:hAnsi="Times New Roman"/>
        </w:rPr>
      </w:pPr>
    </w:p>
    <w:tbl>
      <w:tblPr>
        <w:tblW w:w="5000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10749"/>
      </w:tblGrid>
      <w:tr w:rsidR="00432B95" w:rsidRPr="00412AF1" w:rsidTr="00412AF1">
        <w:trPr>
          <w:trHeight w:val="1875"/>
          <w:jc w:val="center"/>
        </w:trPr>
        <w:tc>
          <w:tcPr>
            <w:tcW w:w="365" w:type="dxa"/>
            <w:shd w:val="clear" w:color="auto" w:fill="9FB8CD"/>
          </w:tcPr>
          <w:p w:rsidR="00432B95" w:rsidRPr="00412AF1" w:rsidRDefault="00432B9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3742A" w:rsidRPr="00412AF1" w:rsidRDefault="00D0037D" w:rsidP="0080634F">
            <w:pPr>
              <w:pStyle w:val="PersonalName"/>
              <w:tabs>
                <w:tab w:val="left" w:pos="8310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9FB8CD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2C5E3953" wp14:editId="35C9EB36">
                  <wp:simplePos x="838200" y="116205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266825" cy="1609725"/>
                  <wp:effectExtent l="0" t="0" r="0" b="0"/>
                  <wp:wrapSquare wrapText="bothSides"/>
                  <wp:docPr id="1" name="Picture 1" descr="C:\Users\User\Desktop\DSC060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DSC0606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118" t="16667" r="32870" b="24305"/>
                          <a:stretch/>
                        </pic:blipFill>
                        <pic:spPr bwMode="auto">
                          <a:xfrm>
                            <a:off x="0" y="0"/>
                            <a:ext cx="12668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7C25" w:rsidRPr="00412AF1">
              <w:rPr>
                <w:rFonts w:ascii="Times New Roman" w:hAnsi="Times New Roman"/>
                <w:color w:val="628BAD"/>
                <w:spacing w:val="10"/>
              </w:rPr>
              <w:sym w:font="Wingdings 3" w:char="F07D"/>
            </w:r>
            <w:r w:rsidR="00E87AD6">
              <w:rPr>
                <w:rFonts w:ascii="Times New Roman" w:hAnsi="Times New Roman"/>
                <w:color w:val="auto"/>
              </w:rPr>
              <w:t>Ali Mustafa Al-Ali</w:t>
            </w:r>
            <w:r w:rsidR="001341C6" w:rsidRPr="00412AF1">
              <w:rPr>
                <w:rFonts w:ascii="Times New Roman" w:hAnsi="Times New Roman"/>
              </w:rPr>
              <w:tab/>
            </w:r>
          </w:p>
          <w:p w:rsidR="001341C6" w:rsidRPr="00412AF1" w:rsidRDefault="001341C6" w:rsidP="001341C6">
            <w:pPr>
              <w:pStyle w:val="PersonalName"/>
              <w:tabs>
                <w:tab w:val="left" w:pos="8310"/>
              </w:tabs>
              <w:jc w:val="left"/>
              <w:rPr>
                <w:rFonts w:ascii="Times New Roman" w:hAnsi="Times New Roman"/>
              </w:rPr>
            </w:pPr>
          </w:p>
          <w:p w:rsidR="001341C6" w:rsidRPr="00412AF1" w:rsidRDefault="001341C6" w:rsidP="001341C6">
            <w:pPr>
              <w:pStyle w:val="PersonalName"/>
              <w:tabs>
                <w:tab w:val="left" w:pos="8310"/>
              </w:tabs>
              <w:jc w:val="left"/>
              <w:rPr>
                <w:rFonts w:ascii="Times New Roman" w:hAnsi="Times New Roman"/>
              </w:rPr>
            </w:pPr>
          </w:p>
          <w:p w:rsidR="001341C6" w:rsidRPr="00412AF1" w:rsidRDefault="001341C6" w:rsidP="001341C6">
            <w:pPr>
              <w:pStyle w:val="PersonalName"/>
              <w:tabs>
                <w:tab w:val="left" w:pos="8310"/>
              </w:tabs>
              <w:jc w:val="left"/>
              <w:rPr>
                <w:rFonts w:ascii="Times New Roman" w:hAnsi="Times New Roman"/>
              </w:rPr>
            </w:pPr>
          </w:p>
        </w:tc>
      </w:tr>
    </w:tbl>
    <w:p w:rsidR="00432B95" w:rsidRPr="00412AF1" w:rsidRDefault="00432B95">
      <w:pPr>
        <w:pStyle w:val="NoSpacing"/>
        <w:rPr>
          <w:rFonts w:ascii="Times New Roman" w:hAnsi="Times New Roman"/>
        </w:rPr>
      </w:pPr>
    </w:p>
    <w:tbl>
      <w:tblPr>
        <w:tblW w:w="5000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10803"/>
      </w:tblGrid>
      <w:tr w:rsidR="00432B95" w:rsidRPr="00412AF1" w:rsidTr="00412AF1">
        <w:trPr>
          <w:jc w:val="center"/>
        </w:trPr>
        <w:tc>
          <w:tcPr>
            <w:tcW w:w="365" w:type="dxa"/>
            <w:shd w:val="clear" w:color="auto" w:fill="AAB0C7"/>
          </w:tcPr>
          <w:p w:rsidR="00432B95" w:rsidRPr="00412AF1" w:rsidRDefault="00432B9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32B95" w:rsidRPr="00412AF1" w:rsidRDefault="00677C25">
            <w:pPr>
              <w:pStyle w:val="Section"/>
              <w:rPr>
                <w:rFonts w:ascii="Times New Roman" w:hAnsi="Times New Roman"/>
                <w:color w:val="0070C0"/>
                <w:sz w:val="28"/>
                <w:szCs w:val="28"/>
              </w:rPr>
            </w:pPr>
            <w:r w:rsidRPr="00412AF1">
              <w:rPr>
                <w:rFonts w:ascii="Times New Roman" w:hAnsi="Times New Roman"/>
                <w:color w:val="0070C0"/>
                <w:sz w:val="28"/>
                <w:szCs w:val="28"/>
              </w:rPr>
              <w:t>Objectives</w:t>
            </w:r>
            <w:r w:rsidR="00974679" w:rsidRPr="00412AF1">
              <w:rPr>
                <w:rFonts w:ascii="Times New Roman" w:hAnsi="Times New Roman"/>
                <w:color w:val="0070C0"/>
                <w:sz w:val="28"/>
                <w:szCs w:val="28"/>
              </w:rPr>
              <w:t>:</w:t>
            </w:r>
          </w:p>
          <w:p w:rsidR="00375F40" w:rsidRPr="00412AF1" w:rsidRDefault="00375F40" w:rsidP="00A42B51">
            <w:pPr>
              <w:pStyle w:val="SubsectionText"/>
              <w:numPr>
                <w:ilvl w:val="0"/>
                <w:numId w:val="32"/>
              </w:numPr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>To be a part of an organization where I can fully utilize my skills and make a significant contribution to the success of the employer and at the same time my individual growth.</w:t>
            </w:r>
          </w:p>
          <w:p w:rsidR="00B23817" w:rsidRPr="00412AF1" w:rsidRDefault="00B23817" w:rsidP="00B23817">
            <w:pPr>
              <w:pStyle w:val="Section"/>
              <w:rPr>
                <w:rFonts w:ascii="Times New Roman" w:hAnsi="Times New Roman"/>
                <w:color w:val="0070C0"/>
                <w:sz w:val="28"/>
                <w:szCs w:val="28"/>
                <w:rtl/>
              </w:rPr>
            </w:pPr>
            <w:r w:rsidRPr="00412AF1">
              <w:rPr>
                <w:rFonts w:ascii="Times New Roman" w:hAnsi="Times New Roman"/>
                <w:color w:val="0070C0"/>
                <w:sz w:val="28"/>
                <w:szCs w:val="28"/>
              </w:rPr>
              <w:t>Contact  Information</w:t>
            </w:r>
          </w:p>
          <w:p w:rsidR="00B23817" w:rsidRPr="00412AF1" w:rsidRDefault="00995676" w:rsidP="005A3AEE">
            <w:pPr>
              <w:pStyle w:val="SubsectionText"/>
              <w:numPr>
                <w:ilvl w:val="0"/>
                <w:numId w:val="24"/>
              </w:numPr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>Saida</w:t>
            </w:r>
            <w:proofErr w:type="spellEnd"/>
            <w:r w:rsidR="005E7EB5"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r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>Lebanon</w:t>
            </w:r>
          </w:p>
          <w:p w:rsidR="00B23817" w:rsidRDefault="005E7EB5" w:rsidP="00812B92">
            <w:pPr>
              <w:pStyle w:val="SubsectionText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Mobile: </w:t>
            </w:r>
            <w:r w:rsidR="00E87AD6">
              <w:rPr>
                <w:rFonts w:ascii="Times New Roman" w:hAnsi="Times New Roman"/>
                <w:color w:val="333333"/>
                <w:sz w:val="24"/>
                <w:szCs w:val="24"/>
              </w:rPr>
              <w:t>+961</w:t>
            </w:r>
            <w:r w:rsidR="00702C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 w:rsidR="00E87AD6">
              <w:rPr>
                <w:rFonts w:ascii="Times New Roman" w:hAnsi="Times New Roman"/>
                <w:color w:val="333333"/>
                <w:sz w:val="24"/>
                <w:szCs w:val="24"/>
              </w:rPr>
              <w:t>76</w:t>
            </w:r>
            <w:r w:rsidR="00702C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 w:rsidR="00E87AD6">
              <w:rPr>
                <w:rFonts w:ascii="Times New Roman" w:hAnsi="Times New Roman"/>
                <w:color w:val="333333"/>
                <w:sz w:val="24"/>
                <w:szCs w:val="24"/>
              </w:rPr>
              <w:t>827526</w:t>
            </w:r>
          </w:p>
          <w:p w:rsidR="00702C9D" w:rsidRPr="00412AF1" w:rsidRDefault="00702C9D" w:rsidP="005A3AEE">
            <w:pPr>
              <w:pStyle w:val="SubsectionText"/>
              <w:numPr>
                <w:ilvl w:val="0"/>
                <w:numId w:val="24"/>
              </w:numPr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Telephone: +961 7 733470 </w:t>
            </w:r>
          </w:p>
          <w:p w:rsidR="00B23817" w:rsidRPr="00412AF1" w:rsidRDefault="00B23817" w:rsidP="0080634F">
            <w:pPr>
              <w:pStyle w:val="SubsectionText"/>
              <w:numPr>
                <w:ilvl w:val="0"/>
                <w:numId w:val="24"/>
              </w:numPr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E-mail: </w:t>
            </w:r>
            <w:r w:rsidR="0041399B"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 w:rsidR="00E87AD6">
              <w:rPr>
                <w:rFonts w:ascii="Times New Roman" w:hAnsi="Times New Roman"/>
                <w:color w:val="333333"/>
                <w:sz w:val="24"/>
                <w:szCs w:val="24"/>
              </w:rPr>
              <w:t>darkness.2012.1994</w:t>
            </w:r>
            <w:r w:rsidR="009330BF"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>@gmail.com</w:t>
            </w:r>
          </w:p>
          <w:p w:rsidR="00B23817" w:rsidRPr="00412AF1" w:rsidRDefault="00B23817" w:rsidP="00F76D29">
            <w:pPr>
              <w:pStyle w:val="Section"/>
              <w:rPr>
                <w:rFonts w:ascii="Times New Roman" w:hAnsi="Times New Roman"/>
                <w:color w:val="0070C0"/>
                <w:sz w:val="28"/>
                <w:szCs w:val="28"/>
                <w:rtl/>
              </w:rPr>
            </w:pPr>
            <w:r w:rsidRPr="00412AF1">
              <w:rPr>
                <w:rFonts w:ascii="Times New Roman" w:hAnsi="Times New Roman"/>
                <w:color w:val="0070C0"/>
                <w:sz w:val="28"/>
                <w:szCs w:val="28"/>
              </w:rPr>
              <w:t>Personal Information</w:t>
            </w:r>
          </w:p>
          <w:p w:rsidR="00B23817" w:rsidRPr="00412AF1" w:rsidRDefault="00B23817" w:rsidP="005A3AEE">
            <w:pPr>
              <w:pStyle w:val="SubsectionText"/>
              <w:numPr>
                <w:ilvl w:val="0"/>
                <w:numId w:val="23"/>
              </w:numPr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>Nationality: Palestinian / Lebanese Travel Document</w:t>
            </w:r>
          </w:p>
          <w:p w:rsidR="00B23817" w:rsidRPr="00412AF1" w:rsidRDefault="00B23817" w:rsidP="005A3AEE">
            <w:pPr>
              <w:pStyle w:val="SubsectionText"/>
              <w:numPr>
                <w:ilvl w:val="0"/>
                <w:numId w:val="23"/>
              </w:numPr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>Birth date:</w:t>
            </w:r>
            <w:r w:rsidR="00E87AD6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28</w:t>
            </w:r>
            <w:r w:rsidR="00955DC0"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 w:rsidR="00E87AD6">
              <w:rPr>
                <w:rFonts w:ascii="Times New Roman" w:hAnsi="Times New Roman"/>
                <w:color w:val="333333"/>
                <w:sz w:val="24"/>
                <w:szCs w:val="24"/>
              </w:rPr>
              <w:t>March</w:t>
            </w:r>
            <w:r w:rsidR="00955DC0"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 w:rsidR="0080634F">
              <w:rPr>
                <w:rFonts w:ascii="Times New Roman" w:hAnsi="Times New Roman"/>
                <w:color w:val="333333"/>
                <w:sz w:val="24"/>
                <w:szCs w:val="24"/>
              </w:rPr>
              <w:t>1994</w:t>
            </w:r>
            <w:proofErr w:type="gramStart"/>
            <w:r w:rsidR="00955DC0"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r w:rsidR="00995676"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 w:rsidR="009E67A4"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>Lebanon</w:t>
            </w:r>
            <w:proofErr w:type="gramEnd"/>
            <w:r w:rsidR="00955DC0"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:rsidR="00B23817" w:rsidRPr="00412AF1" w:rsidRDefault="00B23817" w:rsidP="005A3AEE">
            <w:pPr>
              <w:pStyle w:val="SubsectionText"/>
              <w:numPr>
                <w:ilvl w:val="0"/>
                <w:numId w:val="23"/>
              </w:numPr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Gender: </w:t>
            </w:r>
            <w:r w:rsidR="00955DC0"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>male</w:t>
            </w:r>
          </w:p>
          <w:p w:rsidR="00246DA2" w:rsidRPr="00412AF1" w:rsidRDefault="00246DA2" w:rsidP="005A3AEE">
            <w:pPr>
              <w:pStyle w:val="SubsectionText"/>
              <w:numPr>
                <w:ilvl w:val="0"/>
                <w:numId w:val="23"/>
              </w:numPr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Marital Status: </w:t>
            </w:r>
            <w:r w:rsidR="00995676"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>single</w:t>
            </w:r>
          </w:p>
          <w:p w:rsidR="00592A65" w:rsidRPr="00412AF1" w:rsidRDefault="00F36231" w:rsidP="00592A65">
            <w:pPr>
              <w:pStyle w:val="Section"/>
              <w:rPr>
                <w:rFonts w:ascii="Times New Roman" w:hAnsi="Times New Roman"/>
                <w:color w:val="0070C0"/>
                <w:sz w:val="28"/>
                <w:szCs w:val="28"/>
              </w:rPr>
            </w:pPr>
            <w:r w:rsidRPr="00412AF1">
              <w:rPr>
                <w:rFonts w:ascii="Times New Roman" w:hAnsi="Times New Roman"/>
                <w:color w:val="0070C0"/>
                <w:sz w:val="28"/>
                <w:szCs w:val="28"/>
              </w:rPr>
              <w:t>Educational Qualification</w:t>
            </w:r>
            <w:r w:rsidR="00974679" w:rsidRPr="00412AF1">
              <w:rPr>
                <w:rFonts w:ascii="Times New Roman" w:hAnsi="Times New Roman"/>
                <w:color w:val="0070C0"/>
                <w:sz w:val="28"/>
                <w:szCs w:val="28"/>
              </w:rPr>
              <w:t>:</w:t>
            </w:r>
          </w:p>
          <w:p w:rsidR="00592A65" w:rsidRPr="008B1859" w:rsidRDefault="00C658A3" w:rsidP="0080634F">
            <w:pPr>
              <w:pStyle w:val="SubsectionText"/>
              <w:numPr>
                <w:ilvl w:val="0"/>
                <w:numId w:val="25"/>
              </w:numP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8B1859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BE</w:t>
            </w:r>
            <w:r w:rsidR="00840218" w:rsidRPr="008B1859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, from </w:t>
            </w:r>
            <w:r w:rsidR="0080634F" w:rsidRPr="008B1859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Beirut Arab University (BAU)</w:t>
            </w:r>
            <w:r w:rsidRPr="008B1859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 - 2017</w:t>
            </w:r>
          </w:p>
          <w:p w:rsidR="00BE4A35" w:rsidRPr="00412AF1" w:rsidRDefault="00840218" w:rsidP="006A3AC5">
            <w:pPr>
              <w:pStyle w:val="SubsectionText"/>
              <w:numPr>
                <w:ilvl w:val="0"/>
                <w:numId w:val="25"/>
              </w:numPr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Major: </w:t>
            </w:r>
            <w:r w:rsidRPr="005019F3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Mechanical Engineering</w:t>
            </w:r>
          </w:p>
          <w:p w:rsidR="009078E7" w:rsidRPr="00C658A3" w:rsidRDefault="009078E7" w:rsidP="00C658A3">
            <w:pPr>
              <w:numPr>
                <w:ilvl w:val="0"/>
                <w:numId w:val="25"/>
              </w:numPr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B1859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HVAC Design </w:t>
            </w:r>
            <w:r w:rsidR="00BE646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Course </w:t>
            </w:r>
          </w:p>
          <w:p w:rsidR="009078E7" w:rsidRPr="00C658A3" w:rsidRDefault="009078E7" w:rsidP="00C658A3">
            <w:pPr>
              <w:pStyle w:val="ListParagraph"/>
              <w:spacing w:after="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C658A3">
              <w:rPr>
                <w:rFonts w:ascii="Times New Roman" w:hAnsi="Times New Roman"/>
                <w:color w:val="333333"/>
                <w:sz w:val="24"/>
                <w:szCs w:val="24"/>
              </w:rPr>
              <w:t>HAP program for heating and cooling loads.</w:t>
            </w:r>
          </w:p>
          <w:p w:rsidR="009078E7" w:rsidRPr="00C658A3" w:rsidRDefault="009078E7" w:rsidP="00C658A3">
            <w:pPr>
              <w:pStyle w:val="ListParagraph"/>
              <w:spacing w:after="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C658A3">
              <w:rPr>
                <w:rFonts w:ascii="Times New Roman" w:hAnsi="Times New Roman"/>
                <w:color w:val="333333"/>
                <w:sz w:val="24"/>
                <w:szCs w:val="24"/>
              </w:rPr>
              <w:t>AC unit selection, duct and chilled water sizing.</w:t>
            </w:r>
          </w:p>
          <w:p w:rsidR="009078E7" w:rsidRPr="00C658A3" w:rsidRDefault="009078E7" w:rsidP="00C658A3">
            <w:pPr>
              <w:pStyle w:val="ListParagraph"/>
              <w:spacing w:after="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C658A3">
              <w:rPr>
                <w:rFonts w:ascii="Times New Roman" w:hAnsi="Times New Roman"/>
                <w:color w:val="333333"/>
                <w:sz w:val="24"/>
                <w:szCs w:val="24"/>
              </w:rPr>
              <w:t>Boiler and chiller calculation.</w:t>
            </w:r>
          </w:p>
          <w:p w:rsidR="009078E7" w:rsidRPr="00C658A3" w:rsidRDefault="009078E7" w:rsidP="00C658A3">
            <w:pPr>
              <w:pStyle w:val="ListParagraph"/>
              <w:spacing w:after="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C658A3">
              <w:rPr>
                <w:rFonts w:ascii="Times New Roman" w:hAnsi="Times New Roman"/>
                <w:color w:val="333333"/>
                <w:sz w:val="24"/>
                <w:szCs w:val="24"/>
              </w:rPr>
              <w:t>Air outlets and Fans (types &amp; selection).</w:t>
            </w:r>
          </w:p>
          <w:p w:rsidR="009078E7" w:rsidRPr="00C658A3" w:rsidRDefault="009078E7" w:rsidP="00C658A3">
            <w:pPr>
              <w:pStyle w:val="ListParagraph"/>
              <w:spacing w:after="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C658A3">
              <w:rPr>
                <w:rFonts w:ascii="Times New Roman" w:hAnsi="Times New Roman"/>
                <w:color w:val="333333"/>
                <w:sz w:val="24"/>
                <w:szCs w:val="24"/>
              </w:rPr>
              <w:t>Radiators &amp; trench heater selection.</w:t>
            </w:r>
          </w:p>
          <w:p w:rsidR="009078E7" w:rsidRDefault="008B1859" w:rsidP="00E87AD6">
            <w:pPr>
              <w:rPr>
                <w:sz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           </w:t>
            </w:r>
            <w:r w:rsidR="009078E7" w:rsidRPr="00C658A3">
              <w:rPr>
                <w:rFonts w:ascii="Times New Roman" w:hAnsi="Times New Roman"/>
                <w:color w:val="333333"/>
                <w:sz w:val="24"/>
                <w:szCs w:val="24"/>
              </w:rPr>
              <w:t>Real projects applications and exercises.</w:t>
            </w:r>
          </w:p>
          <w:p w:rsidR="00A42B51" w:rsidRPr="00E87AD6" w:rsidRDefault="00A42B51" w:rsidP="00E87AD6">
            <w:pPr>
              <w:rPr>
                <w:sz w:val="24"/>
              </w:rPr>
            </w:pPr>
          </w:p>
          <w:p w:rsidR="00BE646F" w:rsidRDefault="009078E7" w:rsidP="00BE646F">
            <w:pPr>
              <w:pStyle w:val="SubsectionText"/>
              <w:numPr>
                <w:ilvl w:val="0"/>
                <w:numId w:val="25"/>
              </w:numPr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B1859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Swimming Pool Design\ Training Course</w:t>
            </w:r>
            <w:r w:rsidR="00E87AD6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</w:p>
          <w:p w:rsidR="00C658A3" w:rsidRDefault="00BE646F" w:rsidP="00A42B51">
            <w:pPr>
              <w:numPr>
                <w:ilvl w:val="0"/>
                <w:numId w:val="25"/>
              </w:numP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BE646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ICDL Course </w:t>
            </w:r>
          </w:p>
          <w:p w:rsidR="00A42B51" w:rsidRPr="00A42B51" w:rsidRDefault="00A42B51" w:rsidP="00A42B51">
            <w:pP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</w:p>
          <w:p w:rsidR="00A42B51" w:rsidRPr="00A42B51" w:rsidRDefault="00375F40" w:rsidP="00A42B51">
            <w:pPr>
              <w:pStyle w:val="Section"/>
              <w:spacing w:line="276" w:lineRule="auto"/>
              <w:rPr>
                <w:rFonts w:ascii="Times New Roman" w:hAnsi="Times New Roman"/>
                <w:color w:val="0070C0"/>
                <w:sz w:val="28"/>
                <w:szCs w:val="28"/>
              </w:rPr>
            </w:pPr>
            <w:r w:rsidRPr="0080634F">
              <w:rPr>
                <w:rFonts w:ascii="Times New Roman" w:hAnsi="Times New Roman"/>
                <w:color w:val="0070C0"/>
                <w:sz w:val="28"/>
                <w:szCs w:val="28"/>
              </w:rPr>
              <w:t>Academic Projects:</w:t>
            </w:r>
          </w:p>
          <w:p w:rsidR="00A42B51" w:rsidRDefault="00375F40" w:rsidP="00A42B51">
            <w:pPr>
              <w:pStyle w:val="Section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/>
                <w:b w:val="0"/>
                <w:color w:val="333333"/>
                <w:szCs w:val="24"/>
              </w:rPr>
            </w:pPr>
            <w:r w:rsidRPr="00412AF1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Study Project </w:t>
            </w:r>
            <w:r w:rsidRPr="00412AF1">
              <w:rPr>
                <w:rFonts w:ascii="Times New Roman" w:hAnsi="Times New Roman"/>
                <w:b w:val="0"/>
                <w:color w:val="333333"/>
                <w:szCs w:val="24"/>
              </w:rPr>
              <w:t>: “</w:t>
            </w:r>
            <w:r w:rsidR="0080634F">
              <w:rPr>
                <w:rFonts w:ascii="Times New Roman" w:hAnsi="Times New Roman"/>
                <w:b w:val="0"/>
                <w:color w:val="333333"/>
                <w:szCs w:val="24"/>
              </w:rPr>
              <w:t>Designing a Remote Controlled Overhead Crane</w:t>
            </w:r>
            <w:r w:rsidR="00A42B51">
              <w:rPr>
                <w:rFonts w:ascii="Times New Roman" w:hAnsi="Times New Roman"/>
                <w:b w:val="0"/>
                <w:color w:val="333333"/>
                <w:szCs w:val="24"/>
              </w:rPr>
              <w:t>”</w:t>
            </w:r>
          </w:p>
          <w:p w:rsidR="00A42B51" w:rsidRPr="00A42B51" w:rsidRDefault="00A42B51" w:rsidP="00A42B51"/>
          <w:p w:rsidR="0080634F" w:rsidRPr="0080634F" w:rsidRDefault="00375F40" w:rsidP="00A42B51">
            <w:pPr>
              <w:pStyle w:val="Section"/>
              <w:numPr>
                <w:ilvl w:val="0"/>
                <w:numId w:val="33"/>
              </w:numPr>
              <w:rPr>
                <w:rFonts w:ascii="Times New Roman" w:hAnsi="Times New Roman"/>
                <w:b w:val="0"/>
                <w:color w:val="333333"/>
                <w:szCs w:val="24"/>
              </w:rPr>
            </w:pPr>
            <w:r w:rsidRPr="00412AF1">
              <w:rPr>
                <w:rFonts w:ascii="Times New Roman" w:hAnsi="Times New Roman"/>
                <w:color w:val="000000"/>
                <w:sz w:val="23"/>
                <w:szCs w:val="23"/>
              </w:rPr>
              <w:t>Project Description</w:t>
            </w:r>
            <w:proofErr w:type="gramStart"/>
            <w:r w:rsidRPr="00412AF1">
              <w:rPr>
                <w:rFonts w:ascii="Times New Roman" w:hAnsi="Times New Roman"/>
                <w:color w:val="000000"/>
                <w:sz w:val="23"/>
                <w:szCs w:val="23"/>
              </w:rPr>
              <w:t>:</w:t>
            </w:r>
            <w:proofErr w:type="gramEnd"/>
            <w:r w:rsidRPr="00412AF1">
              <w:rPr>
                <w:rFonts w:ascii="Times New Roman" w:hAnsi="Times New Roman"/>
                <w:b w:val="0"/>
                <w:color w:val="333333"/>
                <w:szCs w:val="24"/>
              </w:rPr>
              <w:br/>
            </w:r>
            <w:r w:rsidR="0080634F">
              <w:rPr>
                <w:rFonts w:ascii="Times New Roman" w:hAnsi="Times New Roman"/>
                <w:b w:val="0"/>
                <w:color w:val="333333"/>
                <w:szCs w:val="24"/>
              </w:rPr>
              <w:t>The project was to design a hole system for an overhead crane controlled by a remote control with best factor of safety, price and efficiency.</w:t>
            </w:r>
          </w:p>
          <w:p w:rsidR="001952FE" w:rsidRPr="00412AF1" w:rsidRDefault="001952FE" w:rsidP="00375F40">
            <w:pPr>
              <w:rPr>
                <w:rFonts w:ascii="Times New Roman" w:hAnsi="Times New Roman"/>
              </w:rPr>
            </w:pPr>
          </w:p>
          <w:p w:rsidR="00375F40" w:rsidRPr="00412AF1" w:rsidRDefault="0080634F" w:rsidP="00A42B51">
            <w:pPr>
              <w:pStyle w:val="Section"/>
              <w:rPr>
                <w:rFonts w:ascii="Times New Roman" w:hAnsi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color w:val="0070C0"/>
                <w:sz w:val="28"/>
                <w:szCs w:val="28"/>
              </w:rPr>
              <w:t>High School (2012</w:t>
            </w:r>
            <w:r w:rsidR="00375F40" w:rsidRPr="00412AF1">
              <w:rPr>
                <w:rFonts w:ascii="Times New Roman" w:hAnsi="Times New Roman"/>
                <w:color w:val="0070C0"/>
                <w:sz w:val="28"/>
                <w:szCs w:val="28"/>
              </w:rPr>
              <w:t>)</w:t>
            </w:r>
          </w:p>
          <w:p w:rsidR="00375F40" w:rsidRDefault="0080634F" w:rsidP="00A42B51">
            <w:pPr>
              <w:pStyle w:val="SubsectionText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Bissan</w:t>
            </w:r>
            <w:proofErr w:type="spellEnd"/>
            <w:r w:rsidR="00375F40" w:rsidRPr="00412AF1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 Secondary School, </w:t>
            </w:r>
            <w:proofErr w:type="spellStart"/>
            <w:r w:rsidR="00375F40" w:rsidRPr="00412AF1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Saida</w:t>
            </w:r>
            <w:proofErr w:type="spellEnd"/>
            <w:r w:rsidR="00375F40" w:rsidRPr="00412AF1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, Lebanon </w:t>
            </w:r>
          </w:p>
          <w:p w:rsidR="00A42B51" w:rsidRPr="00412AF1" w:rsidRDefault="00A42B51" w:rsidP="00375F40">
            <w:pPr>
              <w:pStyle w:val="SubsectionTex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</w:p>
          <w:p w:rsidR="0041399B" w:rsidRPr="00412AF1" w:rsidRDefault="0041399B" w:rsidP="00A35EA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i/>
                <w:iCs/>
              </w:rPr>
            </w:pPr>
            <w:r w:rsidRPr="00412AF1">
              <w:rPr>
                <w:rFonts w:ascii="Times New Roman" w:hAnsi="Times New Roman"/>
                <w:b/>
                <w:color w:val="0070C0"/>
                <w:sz w:val="28"/>
                <w:szCs w:val="28"/>
              </w:rPr>
              <w:t>Roles and Responsibilities:</w:t>
            </w:r>
          </w:p>
          <w:p w:rsidR="0041399B" w:rsidRPr="00412AF1" w:rsidRDefault="00061BE9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D</w:t>
            </w:r>
            <w:r w:rsidR="0041399B" w:rsidRPr="00412AF1">
              <w:rPr>
                <w:rFonts w:ascii="Times New Roman" w:hAnsi="Times New Roman"/>
                <w:sz w:val="24"/>
                <w:szCs w:val="24"/>
              </w:rPr>
              <w:t>eveloping a project specification with colleagues, often including those fro</w:t>
            </w:r>
            <w:r w:rsidR="00C476DD" w:rsidRPr="00412AF1">
              <w:rPr>
                <w:rFonts w:ascii="Times New Roman" w:hAnsi="Times New Roman"/>
                <w:sz w:val="24"/>
                <w:szCs w:val="24"/>
              </w:rPr>
              <w:t>m other engineering disciplines.</w:t>
            </w:r>
          </w:p>
          <w:p w:rsidR="0041399B" w:rsidRPr="00412AF1" w:rsidRDefault="00061BE9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D</w:t>
            </w:r>
            <w:r w:rsidR="0041399B" w:rsidRPr="00412AF1">
              <w:rPr>
                <w:rFonts w:ascii="Times New Roman" w:hAnsi="Times New Roman"/>
                <w:sz w:val="24"/>
                <w:szCs w:val="24"/>
              </w:rPr>
              <w:t>eveloping, testing and</w:t>
            </w:r>
            <w:r w:rsidR="00C476DD" w:rsidRPr="00412AF1">
              <w:rPr>
                <w:rFonts w:ascii="Times New Roman" w:hAnsi="Times New Roman"/>
                <w:sz w:val="24"/>
                <w:szCs w:val="24"/>
              </w:rPr>
              <w:t xml:space="preserve"> evaluating theoretical designs.</w:t>
            </w:r>
          </w:p>
          <w:p w:rsidR="0041399B" w:rsidRPr="00412AF1" w:rsidRDefault="00061BE9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M</w:t>
            </w:r>
            <w:r w:rsidR="0041399B" w:rsidRPr="00412AF1">
              <w:rPr>
                <w:rFonts w:ascii="Times New Roman" w:hAnsi="Times New Roman"/>
                <w:sz w:val="24"/>
                <w:szCs w:val="24"/>
              </w:rPr>
              <w:t>aking sure a product can be made reliably and will perform consistently in s</w:t>
            </w:r>
            <w:r w:rsidR="00C476DD" w:rsidRPr="00412AF1">
              <w:rPr>
                <w:rFonts w:ascii="Times New Roman" w:hAnsi="Times New Roman"/>
                <w:sz w:val="24"/>
                <w:szCs w:val="24"/>
              </w:rPr>
              <w:t>pecified operating environments.</w:t>
            </w:r>
          </w:p>
          <w:p w:rsidR="0041399B" w:rsidRPr="00412AF1" w:rsidRDefault="00061BE9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M</w:t>
            </w:r>
            <w:r w:rsidR="0041399B" w:rsidRPr="00412AF1">
              <w:rPr>
                <w:rFonts w:ascii="Times New Roman" w:hAnsi="Times New Roman"/>
                <w:sz w:val="24"/>
                <w:szCs w:val="24"/>
              </w:rPr>
              <w:t>anaging projects using engine</w:t>
            </w:r>
            <w:r w:rsidR="00C476DD" w:rsidRPr="00412AF1">
              <w:rPr>
                <w:rFonts w:ascii="Times New Roman" w:hAnsi="Times New Roman"/>
                <w:sz w:val="24"/>
                <w:szCs w:val="24"/>
              </w:rPr>
              <w:t>ering principles and techniques.</w:t>
            </w:r>
          </w:p>
          <w:p w:rsidR="0041399B" w:rsidRPr="00412AF1" w:rsidRDefault="00061BE9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Pl</w:t>
            </w:r>
            <w:r w:rsidR="0041399B" w:rsidRPr="00412AF1">
              <w:rPr>
                <w:rFonts w:ascii="Times New Roman" w:hAnsi="Times New Roman"/>
                <w:sz w:val="24"/>
                <w:szCs w:val="24"/>
              </w:rPr>
              <w:t>anning and des</w:t>
            </w:r>
            <w:r w:rsidR="00C476DD" w:rsidRPr="00412AF1">
              <w:rPr>
                <w:rFonts w:ascii="Times New Roman" w:hAnsi="Times New Roman"/>
                <w:sz w:val="24"/>
                <w:szCs w:val="24"/>
              </w:rPr>
              <w:t>igning new production processes.</w:t>
            </w:r>
          </w:p>
          <w:p w:rsidR="0041399B" w:rsidRPr="00412AF1" w:rsidRDefault="00061BE9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R</w:t>
            </w:r>
            <w:r w:rsidR="0041399B" w:rsidRPr="00412AF1">
              <w:rPr>
                <w:rFonts w:ascii="Times New Roman" w:hAnsi="Times New Roman"/>
                <w:sz w:val="24"/>
                <w:szCs w:val="24"/>
              </w:rPr>
              <w:t xml:space="preserve">ecommending modifications following prototype </w:t>
            </w:r>
            <w:r w:rsidR="00C476DD" w:rsidRPr="00412AF1">
              <w:rPr>
                <w:rFonts w:ascii="Times New Roman" w:hAnsi="Times New Roman"/>
                <w:sz w:val="24"/>
                <w:szCs w:val="24"/>
              </w:rPr>
              <w:t>test results.</w:t>
            </w:r>
          </w:p>
          <w:p w:rsidR="0041399B" w:rsidRPr="00412AF1" w:rsidRDefault="00061BE9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U</w:t>
            </w:r>
            <w:r w:rsidR="0041399B" w:rsidRPr="00412AF1">
              <w:rPr>
                <w:rFonts w:ascii="Times New Roman" w:hAnsi="Times New Roman"/>
                <w:sz w:val="24"/>
                <w:szCs w:val="24"/>
              </w:rPr>
              <w:t xml:space="preserve">sing research, analytical, conceptual and planning skills, particularly mathematical </w:t>
            </w:r>
            <w:proofErr w:type="spellStart"/>
            <w:r w:rsidR="0041399B" w:rsidRPr="00412AF1">
              <w:rPr>
                <w:rFonts w:ascii="Times New Roman" w:hAnsi="Times New Roman"/>
                <w:sz w:val="24"/>
                <w:szCs w:val="24"/>
              </w:rPr>
              <w:t>mode</w:t>
            </w:r>
            <w:r w:rsidR="00C476DD" w:rsidRPr="00412AF1">
              <w:rPr>
                <w:rFonts w:ascii="Times New Roman" w:hAnsi="Times New Roman"/>
                <w:sz w:val="24"/>
                <w:szCs w:val="24"/>
              </w:rPr>
              <w:t>lling</w:t>
            </w:r>
            <w:proofErr w:type="spellEnd"/>
            <w:r w:rsidR="00C476DD" w:rsidRPr="00412AF1">
              <w:rPr>
                <w:rFonts w:ascii="Times New Roman" w:hAnsi="Times New Roman"/>
                <w:sz w:val="24"/>
                <w:szCs w:val="24"/>
              </w:rPr>
              <w:t xml:space="preserve"> and computer-aided design.</w:t>
            </w:r>
          </w:p>
          <w:p w:rsidR="0041399B" w:rsidRPr="00412AF1" w:rsidRDefault="00061BE9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C</w:t>
            </w:r>
            <w:r w:rsidR="0041399B" w:rsidRPr="00412AF1">
              <w:rPr>
                <w:rFonts w:ascii="Times New Roman" w:hAnsi="Times New Roman"/>
                <w:sz w:val="24"/>
                <w:szCs w:val="24"/>
              </w:rPr>
              <w:t>onsidering the implications of issues such as co</w:t>
            </w:r>
            <w:r w:rsidR="00C476DD" w:rsidRPr="00412AF1">
              <w:rPr>
                <w:rFonts w:ascii="Times New Roman" w:hAnsi="Times New Roman"/>
                <w:sz w:val="24"/>
                <w:szCs w:val="24"/>
              </w:rPr>
              <w:t>st, safety and time constraints.</w:t>
            </w:r>
          </w:p>
          <w:p w:rsidR="0041399B" w:rsidRPr="00412AF1" w:rsidRDefault="00061BE9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W</w:t>
            </w:r>
            <w:r w:rsidR="0041399B" w:rsidRPr="00412AF1">
              <w:rPr>
                <w:rFonts w:ascii="Times New Roman" w:hAnsi="Times New Roman"/>
                <w:sz w:val="24"/>
                <w:szCs w:val="24"/>
              </w:rPr>
              <w:t>orking with other professionals, within and</w:t>
            </w:r>
            <w:r w:rsidR="00C476DD" w:rsidRPr="00412AF1">
              <w:rPr>
                <w:rFonts w:ascii="Times New Roman" w:hAnsi="Times New Roman"/>
                <w:sz w:val="24"/>
                <w:szCs w:val="24"/>
              </w:rPr>
              <w:t xml:space="preserve"> outside the engineering sector.</w:t>
            </w:r>
          </w:p>
          <w:p w:rsidR="00A42B51" w:rsidRPr="00412AF1" w:rsidRDefault="00A42B51" w:rsidP="00A42B51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9330BF" w:rsidRPr="00412AF1" w:rsidRDefault="004D6CB1" w:rsidP="009330BF">
            <w:pPr>
              <w:pStyle w:val="Section"/>
              <w:rPr>
                <w:rFonts w:ascii="Times New Roman" w:hAnsi="Times New Roman"/>
                <w:color w:val="0070C0"/>
                <w:sz w:val="28"/>
                <w:szCs w:val="28"/>
              </w:rPr>
            </w:pPr>
            <w:r w:rsidRPr="00412AF1">
              <w:rPr>
                <w:rFonts w:ascii="Times New Roman" w:hAnsi="Times New Roman"/>
                <w:color w:val="0070C0"/>
                <w:sz w:val="28"/>
                <w:szCs w:val="28"/>
              </w:rPr>
              <w:t>Training programs &amp; workshop:</w:t>
            </w:r>
          </w:p>
          <w:p w:rsidR="001341C6" w:rsidRPr="00412AF1" w:rsidRDefault="001341C6" w:rsidP="001341C6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AutoCAD</w:t>
            </w:r>
          </w:p>
          <w:p w:rsidR="001341C6" w:rsidRPr="00412AF1" w:rsidRDefault="00840218" w:rsidP="001341C6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HAP</w:t>
            </w:r>
          </w:p>
          <w:p w:rsidR="00840218" w:rsidRDefault="0080634F" w:rsidP="0080634F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Word</w:t>
            </w:r>
          </w:p>
          <w:p w:rsidR="0080634F" w:rsidRDefault="0080634F" w:rsidP="0080634F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Excel</w:t>
            </w:r>
          </w:p>
          <w:p w:rsidR="0080634F" w:rsidRDefault="0080634F" w:rsidP="0080634F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PowerPoint</w:t>
            </w:r>
          </w:p>
          <w:p w:rsidR="00A42B51" w:rsidRDefault="00A42B51" w:rsidP="00A42B5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:rsidR="00D634AE" w:rsidRDefault="00D634AE" w:rsidP="00A42B5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:rsidR="00D634AE" w:rsidRPr="0080634F" w:rsidRDefault="00D634AE" w:rsidP="00A42B5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:rsidR="0041399B" w:rsidRPr="00412AF1" w:rsidRDefault="0041399B" w:rsidP="0041399B">
            <w:pPr>
              <w:pStyle w:val="Section"/>
              <w:rPr>
                <w:rFonts w:ascii="Times New Roman" w:hAnsi="Times New Roman"/>
                <w:color w:val="0070C0"/>
                <w:sz w:val="28"/>
                <w:szCs w:val="28"/>
              </w:rPr>
            </w:pPr>
            <w:r w:rsidRPr="00412AF1">
              <w:rPr>
                <w:rFonts w:ascii="Times New Roman" w:hAnsi="Times New Roman"/>
                <w:color w:val="0070C0"/>
                <w:sz w:val="28"/>
                <w:szCs w:val="28"/>
              </w:rPr>
              <w:t>Skills:</w:t>
            </w:r>
          </w:p>
          <w:p w:rsidR="0041399B" w:rsidRPr="00412AF1" w:rsidRDefault="00D66DA5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A</w:t>
            </w:r>
            <w:r w:rsidR="0041399B" w:rsidRPr="00412AF1">
              <w:rPr>
                <w:rFonts w:ascii="Times New Roman" w:hAnsi="Times New Roman"/>
                <w:sz w:val="24"/>
                <w:szCs w:val="24"/>
              </w:rPr>
              <w:t xml:space="preserve"> high level of technical and scientific knowledge and the ability to apply this knowledge to practical problems</w:t>
            </w:r>
          </w:p>
          <w:p w:rsidR="0041399B" w:rsidRPr="00412AF1" w:rsidRDefault="00D66DA5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G</w:t>
            </w:r>
            <w:r w:rsidR="0041399B" w:rsidRPr="00412AF1">
              <w:rPr>
                <w:rFonts w:ascii="Times New Roman" w:hAnsi="Times New Roman"/>
                <w:sz w:val="24"/>
                <w:szCs w:val="24"/>
              </w:rPr>
              <w:t xml:space="preserve">ood oral communication skills and confidence in dealing with a wide range of people, including clients, contractors, designers, directors </w:t>
            </w:r>
            <w:r w:rsidR="00C476DD" w:rsidRPr="00412AF1"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:rsidR="0041399B" w:rsidRPr="00412AF1" w:rsidRDefault="00D66DA5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T</w:t>
            </w:r>
            <w:r w:rsidR="0041399B" w:rsidRPr="00412AF1">
              <w:rPr>
                <w:rFonts w:ascii="Times New Roman" w:hAnsi="Times New Roman"/>
                <w:sz w:val="24"/>
                <w:szCs w:val="24"/>
              </w:rPr>
              <w:t>he ability to work well within a team</w:t>
            </w:r>
          </w:p>
          <w:p w:rsidR="0041399B" w:rsidRPr="00412AF1" w:rsidRDefault="0041399B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IT skills, particularly computer-aided design</w:t>
            </w:r>
          </w:p>
          <w:p w:rsidR="0041399B" w:rsidRPr="00412AF1" w:rsidRDefault="00D66DA5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T</w:t>
            </w:r>
            <w:r w:rsidR="0041399B" w:rsidRPr="00412AF1">
              <w:rPr>
                <w:rFonts w:ascii="Times New Roman" w:hAnsi="Times New Roman"/>
                <w:sz w:val="24"/>
                <w:szCs w:val="24"/>
              </w:rPr>
              <w:t>he ability to work under pressure</w:t>
            </w:r>
          </w:p>
          <w:p w:rsidR="0041399B" w:rsidRPr="00412AF1" w:rsidRDefault="00D66DA5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O</w:t>
            </w:r>
            <w:r w:rsidR="0041399B" w:rsidRPr="00412AF1">
              <w:rPr>
                <w:rFonts w:ascii="Times New Roman" w:hAnsi="Times New Roman"/>
                <w:sz w:val="24"/>
                <w:szCs w:val="24"/>
              </w:rPr>
              <w:t>rganizational skills, such as time and resource planning</w:t>
            </w:r>
          </w:p>
          <w:p w:rsidR="0041399B" w:rsidRPr="00412AF1" w:rsidRDefault="0041399B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General Computer Skills</w:t>
            </w:r>
          </w:p>
          <w:p w:rsidR="0041399B" w:rsidRPr="00412AF1" w:rsidRDefault="0041399B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>Windows, Microsoft Office (word \ Power point \ Excel\ Outlook)</w:t>
            </w:r>
          </w:p>
          <w:p w:rsidR="0041399B" w:rsidRPr="00412AF1" w:rsidRDefault="0041399B" w:rsidP="0041399B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sz w:val="24"/>
                <w:szCs w:val="24"/>
              </w:rPr>
              <w:t xml:space="preserve">Interactive PowerPoint  </w:t>
            </w:r>
          </w:p>
          <w:p w:rsidR="00867B12" w:rsidRPr="00412AF1" w:rsidRDefault="00867B12" w:rsidP="00867B12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867B12" w:rsidRPr="00412AF1" w:rsidRDefault="00A35EAE" w:rsidP="00A42B51">
            <w:pPr>
              <w:pStyle w:val="Section"/>
              <w:rPr>
                <w:rFonts w:ascii="Times New Roman" w:hAnsi="Times New Roman"/>
                <w:color w:val="0070C0"/>
                <w:sz w:val="28"/>
                <w:szCs w:val="28"/>
              </w:rPr>
            </w:pPr>
            <w:r w:rsidRPr="00412AF1">
              <w:rPr>
                <w:rFonts w:ascii="Times New Roman" w:hAnsi="Times New Roman"/>
                <w:color w:val="0070C0"/>
                <w:sz w:val="28"/>
                <w:szCs w:val="28"/>
              </w:rPr>
              <w:t>Hobbies</w:t>
            </w:r>
          </w:p>
          <w:p w:rsidR="00A35EAE" w:rsidRPr="00412AF1" w:rsidRDefault="00A35EAE" w:rsidP="00A35EAE">
            <w:pPr>
              <w:pStyle w:val="Section"/>
              <w:numPr>
                <w:ilvl w:val="0"/>
                <w:numId w:val="27"/>
              </w:numPr>
              <w:rPr>
                <w:rFonts w:ascii="Times New Roman" w:hAnsi="Times New Roman"/>
                <w:b w:val="0"/>
                <w:color w:val="000000"/>
                <w:szCs w:val="24"/>
              </w:rPr>
            </w:pPr>
            <w:r w:rsidRPr="00412AF1">
              <w:rPr>
                <w:rFonts w:ascii="Times New Roman" w:hAnsi="Times New Roman"/>
                <w:b w:val="0"/>
                <w:color w:val="000000"/>
                <w:szCs w:val="24"/>
              </w:rPr>
              <w:t>Interacting with people</w:t>
            </w:r>
          </w:p>
          <w:p w:rsidR="009078E7" w:rsidRPr="009078E7" w:rsidRDefault="009078E7" w:rsidP="009078E7">
            <w:pPr>
              <w:pStyle w:val="Section"/>
              <w:numPr>
                <w:ilvl w:val="0"/>
                <w:numId w:val="27"/>
              </w:numPr>
              <w:rPr>
                <w:rFonts w:ascii="Times New Roman" w:hAnsi="Times New Roman"/>
                <w:b w:val="0"/>
                <w:color w:val="000000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Cs w:val="24"/>
              </w:rPr>
              <w:t>Reading and researching</w:t>
            </w:r>
          </w:p>
          <w:p w:rsidR="00C424A5" w:rsidRPr="00412AF1" w:rsidRDefault="00C424A5" w:rsidP="00C424A5"/>
          <w:p w:rsidR="00B17822" w:rsidRPr="00412AF1" w:rsidRDefault="00B17822" w:rsidP="00867B12">
            <w:pPr>
              <w:pStyle w:val="Section"/>
              <w:tabs>
                <w:tab w:val="left" w:pos="3465"/>
              </w:tabs>
              <w:rPr>
                <w:rFonts w:ascii="Times New Roman" w:hAnsi="Times New Roman"/>
                <w:color w:val="0070C0"/>
                <w:sz w:val="28"/>
                <w:szCs w:val="28"/>
              </w:rPr>
            </w:pPr>
            <w:r w:rsidRPr="00412AF1">
              <w:rPr>
                <w:rFonts w:ascii="Times New Roman" w:hAnsi="Times New Roman"/>
                <w:color w:val="0070C0"/>
                <w:sz w:val="28"/>
                <w:szCs w:val="28"/>
              </w:rPr>
              <w:t>Language:</w:t>
            </w:r>
            <w:r w:rsidR="00A35EAE" w:rsidRPr="00412AF1">
              <w:rPr>
                <w:rFonts w:ascii="Times New Roman" w:hAnsi="Times New Roman"/>
                <w:color w:val="0070C0"/>
                <w:sz w:val="28"/>
                <w:szCs w:val="28"/>
              </w:rPr>
              <w:tab/>
            </w:r>
            <w:bookmarkStart w:id="0" w:name="_GoBack"/>
            <w:bookmarkEnd w:id="0"/>
          </w:p>
          <w:p w:rsidR="00B17822" w:rsidRPr="00412AF1" w:rsidRDefault="00B17822" w:rsidP="00B17822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b/>
                <w:bCs/>
                <w:sz w:val="24"/>
                <w:szCs w:val="24"/>
              </w:rPr>
              <w:t>Arabic</w:t>
            </w:r>
            <w:r w:rsidRPr="00412AF1">
              <w:rPr>
                <w:rFonts w:ascii="Times New Roman" w:hAnsi="Times New Roman"/>
                <w:sz w:val="24"/>
                <w:szCs w:val="24"/>
              </w:rPr>
              <w:t>: native speaker.</w:t>
            </w:r>
          </w:p>
          <w:p w:rsidR="00B17822" w:rsidRPr="00412AF1" w:rsidRDefault="00B17822" w:rsidP="00B17822">
            <w:pPr>
              <w:pStyle w:val="ListBulle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12AF1">
              <w:rPr>
                <w:rFonts w:ascii="Times New Roman" w:hAnsi="Times New Roman"/>
                <w:b/>
                <w:bCs/>
                <w:sz w:val="24"/>
                <w:szCs w:val="24"/>
              </w:rPr>
              <w:t>English</w:t>
            </w:r>
            <w:r w:rsidR="0026764D">
              <w:rPr>
                <w:rFonts w:ascii="Times New Roman" w:hAnsi="Times New Roman"/>
                <w:sz w:val="24"/>
                <w:szCs w:val="24"/>
              </w:rPr>
              <w:t xml:space="preserve">: Very good </w:t>
            </w:r>
            <w:r w:rsidRPr="00412AF1">
              <w:rPr>
                <w:rFonts w:ascii="Times New Roman" w:hAnsi="Times New Roman"/>
                <w:sz w:val="24"/>
                <w:szCs w:val="24"/>
              </w:rPr>
              <w:t>spoken and written.</w:t>
            </w:r>
            <w:r w:rsidRPr="00412AF1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867B12" w:rsidRPr="00412AF1" w:rsidRDefault="00867B12" w:rsidP="00867B12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BE4A35" w:rsidRPr="00412AF1" w:rsidRDefault="00BE4A35" w:rsidP="00BE4A35">
            <w:pPr>
              <w:pStyle w:val="Section"/>
              <w:rPr>
                <w:rFonts w:ascii="Times New Roman" w:hAnsi="Times New Roman"/>
                <w:color w:val="0070C0"/>
                <w:sz w:val="28"/>
                <w:szCs w:val="28"/>
              </w:rPr>
            </w:pPr>
            <w:r w:rsidRPr="00412AF1">
              <w:rPr>
                <w:rFonts w:ascii="Times New Roman" w:hAnsi="Times New Roman"/>
                <w:color w:val="0070C0"/>
                <w:sz w:val="28"/>
                <w:szCs w:val="28"/>
              </w:rPr>
              <w:t>References:</w:t>
            </w:r>
          </w:p>
          <w:p w:rsidR="00BE4A35" w:rsidRPr="00412AF1" w:rsidRDefault="009078E7" w:rsidP="00BE4A35">
            <w:pPr>
              <w:pStyle w:val="ListParagraph"/>
              <w:numPr>
                <w:ilvl w:val="0"/>
                <w:numId w:val="28"/>
              </w:numPr>
            </w:pPr>
            <w:r>
              <w:rPr>
                <w:sz w:val="24"/>
                <w:szCs w:val="24"/>
              </w:rPr>
              <w:t>Beirut Arab</w:t>
            </w:r>
            <w:r w:rsidR="00BE4A35" w:rsidRPr="00412AF1">
              <w:rPr>
                <w:sz w:val="24"/>
                <w:szCs w:val="24"/>
              </w:rPr>
              <w:t xml:space="preserve"> University</w:t>
            </w:r>
            <w:r w:rsidR="006A3AC5" w:rsidRPr="00412AF1">
              <w:rPr>
                <w:sz w:val="24"/>
                <w:szCs w:val="24"/>
              </w:rPr>
              <w:t xml:space="preserve"> </w:t>
            </w:r>
          </w:p>
          <w:p w:rsidR="00BE4A35" w:rsidRPr="00412AF1" w:rsidRDefault="009078E7" w:rsidP="009078E7">
            <w:pPr>
              <w:pStyle w:val="ListParagraph"/>
              <w:numPr>
                <w:ilvl w:val="0"/>
                <w:numId w:val="28"/>
              </w:numPr>
            </w:pPr>
            <w:r>
              <w:rPr>
                <w:sz w:val="24"/>
                <w:szCs w:val="24"/>
              </w:rPr>
              <w:t>Eng. Ahmad Abdullah</w:t>
            </w:r>
            <w:r w:rsidR="00BE4A35" w:rsidRPr="00412AF1">
              <w:rPr>
                <w:sz w:val="24"/>
                <w:szCs w:val="24"/>
              </w:rPr>
              <w:t xml:space="preserve"> (phone number: +961</w:t>
            </w:r>
            <w:r w:rsidR="00C658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70 007 108</w:t>
            </w:r>
            <w:r w:rsidR="00BE4A35" w:rsidRPr="00412AF1">
              <w:rPr>
                <w:sz w:val="24"/>
                <w:szCs w:val="24"/>
              </w:rPr>
              <w:t>)</w:t>
            </w:r>
          </w:p>
          <w:p w:rsidR="00C468A6" w:rsidRDefault="00C468A6" w:rsidP="00C658A3">
            <w:pPr>
              <w:spacing w:after="0" w:line="240" w:lineRule="auto"/>
              <w:ind w:left="717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A42B51" w:rsidRDefault="00A42B51" w:rsidP="00C658A3">
            <w:pPr>
              <w:spacing w:after="0" w:line="240" w:lineRule="auto"/>
              <w:ind w:left="717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D634AE" w:rsidRDefault="00D634AE" w:rsidP="00D634AE">
            <w:pPr>
              <w:tabs>
                <w:tab w:val="left" w:pos="7785"/>
              </w:tabs>
              <w:spacing w:after="0" w:line="240" w:lineRule="auto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D634AE" w:rsidRDefault="00D634AE" w:rsidP="00D634AE">
            <w:pPr>
              <w:tabs>
                <w:tab w:val="left" w:pos="7785"/>
              </w:tabs>
              <w:spacing w:after="0" w:line="240" w:lineRule="auto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D634AE" w:rsidRDefault="00D634AE" w:rsidP="00D634AE">
            <w:pPr>
              <w:tabs>
                <w:tab w:val="left" w:pos="7785"/>
              </w:tabs>
              <w:spacing w:after="0" w:line="240" w:lineRule="auto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A42B51" w:rsidRDefault="00A42B51" w:rsidP="00C658A3">
            <w:pPr>
              <w:spacing w:after="0" w:line="240" w:lineRule="auto"/>
              <w:ind w:left="717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A42B51" w:rsidRDefault="00A42B51" w:rsidP="00C658A3">
            <w:pPr>
              <w:spacing w:after="0" w:line="240" w:lineRule="auto"/>
              <w:ind w:left="717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A42B51" w:rsidRDefault="00A42B51" w:rsidP="00C658A3">
            <w:pPr>
              <w:spacing w:after="0" w:line="240" w:lineRule="auto"/>
              <w:ind w:left="717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A42B51" w:rsidRDefault="00A42B51" w:rsidP="00C658A3">
            <w:pPr>
              <w:spacing w:after="0" w:line="240" w:lineRule="auto"/>
              <w:ind w:left="717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A42B51" w:rsidRDefault="00A42B51" w:rsidP="00C658A3">
            <w:pPr>
              <w:spacing w:after="0" w:line="240" w:lineRule="auto"/>
              <w:ind w:left="717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A42B51" w:rsidRDefault="00A42B51" w:rsidP="00C658A3">
            <w:pPr>
              <w:spacing w:after="0" w:line="240" w:lineRule="auto"/>
              <w:ind w:left="717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D634AE" w:rsidRDefault="00D634AE" w:rsidP="00C658A3">
            <w:pPr>
              <w:spacing w:after="0" w:line="240" w:lineRule="auto"/>
              <w:ind w:left="717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D634AE" w:rsidRDefault="00D634AE" w:rsidP="00C658A3">
            <w:pPr>
              <w:spacing w:after="0" w:line="240" w:lineRule="auto"/>
              <w:ind w:left="717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D634AE" w:rsidRDefault="00D634AE" w:rsidP="00C658A3">
            <w:pPr>
              <w:spacing w:after="0" w:line="240" w:lineRule="auto"/>
              <w:ind w:left="717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D634AE" w:rsidRDefault="00D634AE" w:rsidP="00C658A3">
            <w:pPr>
              <w:spacing w:after="0" w:line="240" w:lineRule="auto"/>
              <w:ind w:left="717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D634AE" w:rsidRDefault="00D634AE" w:rsidP="00C658A3">
            <w:pPr>
              <w:spacing w:after="0" w:line="240" w:lineRule="auto"/>
              <w:ind w:left="717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D634AE" w:rsidRDefault="00D634AE" w:rsidP="00C658A3">
            <w:pPr>
              <w:spacing w:after="0" w:line="240" w:lineRule="auto"/>
              <w:ind w:left="717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A42B51" w:rsidRDefault="00A42B51" w:rsidP="00812B92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  <w:p w:rsidR="00A42B51" w:rsidRPr="00412AF1" w:rsidRDefault="00A42B51" w:rsidP="00A42B51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color w:val="C00000"/>
              </w:rPr>
            </w:pPr>
          </w:p>
        </w:tc>
      </w:tr>
    </w:tbl>
    <w:p w:rsidR="00432B95" w:rsidRPr="00412AF1" w:rsidRDefault="00432B95" w:rsidP="00A42B51">
      <w:pPr>
        <w:tabs>
          <w:tab w:val="left" w:pos="1590"/>
        </w:tabs>
        <w:rPr>
          <w:rFonts w:ascii="Times New Roman" w:hAnsi="Times New Roman"/>
        </w:rPr>
      </w:pPr>
    </w:p>
    <w:sectPr w:rsidR="00432B95" w:rsidRPr="00412AF1" w:rsidSect="00A35EAE">
      <w:headerReference w:type="first" r:id="rId11"/>
      <w:pgSz w:w="12240" w:h="15840"/>
      <w:pgMar w:top="720" w:right="720" w:bottom="36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3AD" w:rsidRDefault="00FB13AD">
      <w:pPr>
        <w:spacing w:after="0" w:line="240" w:lineRule="auto"/>
      </w:pPr>
      <w:r>
        <w:separator/>
      </w:r>
    </w:p>
  </w:endnote>
  <w:endnote w:type="continuationSeparator" w:id="0">
    <w:p w:rsidR="00FB13AD" w:rsidRDefault="00FB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3AD" w:rsidRDefault="00FB13AD">
      <w:pPr>
        <w:spacing w:after="0" w:line="240" w:lineRule="auto"/>
      </w:pPr>
      <w:r>
        <w:separator/>
      </w:r>
    </w:p>
  </w:footnote>
  <w:footnote w:type="continuationSeparator" w:id="0">
    <w:p w:rsidR="00FB13AD" w:rsidRDefault="00FB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4AE" w:rsidRDefault="00D634AE" w:rsidP="00D634AE">
    <w:pPr>
      <w:pStyle w:val="Header"/>
      <w:tabs>
        <w:tab w:val="clear" w:pos="4320"/>
        <w:tab w:val="clear" w:pos="8640"/>
        <w:tab w:val="left" w:pos="91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4">
    <w:nsid w:val="FFFFFF89"/>
    <w:multiLevelType w:val="singleLevel"/>
    <w:tmpl w:val="B36CABCE"/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abstractNum w:abstractNumId="5">
    <w:nsid w:val="068F5801"/>
    <w:multiLevelType w:val="hybridMultilevel"/>
    <w:tmpl w:val="D6E49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054927"/>
    <w:multiLevelType w:val="hybridMultilevel"/>
    <w:tmpl w:val="49A0E3A2"/>
    <w:lvl w:ilvl="0" w:tplc="837EE64C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FE544E"/>
    <w:multiLevelType w:val="hybridMultilevel"/>
    <w:tmpl w:val="DBEA1A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A0BDD"/>
    <w:multiLevelType w:val="hybridMultilevel"/>
    <w:tmpl w:val="AEBE29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effect w:val="none"/>
      </w:rPr>
    </w:lvl>
    <w:lvl w:ilvl="1" w:tplc="04090005">
      <w:start w:val="1"/>
      <w:numFmt w:val="bullet"/>
      <w:lvlText w:val=""/>
      <w:lvlJc w:val="left"/>
      <w:pPr>
        <w:tabs>
          <w:tab w:val="num" w:pos="11"/>
        </w:tabs>
        <w:ind w:left="357" w:hanging="360"/>
      </w:pPr>
      <w:rPr>
        <w:rFonts w:ascii="Wingdings" w:hAnsi="Wingdings" w:hint="default"/>
        <w:color w:val="auto"/>
        <w:effect w:val="none"/>
      </w:rPr>
    </w:lvl>
    <w:lvl w:ilvl="2" w:tplc="04090005">
      <w:start w:val="1"/>
      <w:numFmt w:val="bulle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  <w:effect w:val="none"/>
      </w:rPr>
    </w:lvl>
    <w:lvl w:ilvl="3" w:tplc="0409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</w:abstractNum>
  <w:abstractNum w:abstractNumId="9">
    <w:nsid w:val="2CA86D8F"/>
    <w:multiLevelType w:val="multilevel"/>
    <w:tmpl w:val="C998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9427F7"/>
    <w:multiLevelType w:val="hybridMultilevel"/>
    <w:tmpl w:val="E78EC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E213E1"/>
    <w:multiLevelType w:val="hybridMultilevel"/>
    <w:tmpl w:val="A9C45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452EC"/>
    <w:multiLevelType w:val="hybridMultilevel"/>
    <w:tmpl w:val="99001896"/>
    <w:lvl w:ilvl="0" w:tplc="837EE64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92F6E"/>
    <w:multiLevelType w:val="hybridMultilevel"/>
    <w:tmpl w:val="1CF2B710"/>
    <w:lvl w:ilvl="0" w:tplc="76A88AF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07CCF"/>
    <w:multiLevelType w:val="hybridMultilevel"/>
    <w:tmpl w:val="B9D23C40"/>
    <w:lvl w:ilvl="0" w:tplc="837EE64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0019F"/>
    <w:multiLevelType w:val="hybridMultilevel"/>
    <w:tmpl w:val="E0EC567C"/>
    <w:lvl w:ilvl="0" w:tplc="837EE64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855ACE"/>
    <w:multiLevelType w:val="hybridMultilevel"/>
    <w:tmpl w:val="9D5A22C2"/>
    <w:lvl w:ilvl="0" w:tplc="837EE64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4D440F"/>
    <w:multiLevelType w:val="hybridMultilevel"/>
    <w:tmpl w:val="6324C262"/>
    <w:lvl w:ilvl="0" w:tplc="837EE64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F03AF9"/>
    <w:multiLevelType w:val="hybridMultilevel"/>
    <w:tmpl w:val="495C9E0E"/>
    <w:lvl w:ilvl="0" w:tplc="12F48DB4">
      <w:start w:val="1"/>
      <w:numFmt w:val="bullet"/>
      <w:pStyle w:val="ListBullet"/>
      <w:lvlText w:val="-"/>
      <w:lvlJc w:val="left"/>
      <w:pPr>
        <w:ind w:left="360" w:hanging="360"/>
      </w:pPr>
      <w:rPr>
        <w:rFonts w:ascii="Vrinda" w:hAnsi="Vrinda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767D10"/>
    <w:multiLevelType w:val="hybridMultilevel"/>
    <w:tmpl w:val="4CD266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D29F7"/>
    <w:multiLevelType w:val="hybridMultilevel"/>
    <w:tmpl w:val="34949D46"/>
    <w:lvl w:ilvl="0" w:tplc="837EE64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D54426"/>
    <w:multiLevelType w:val="hybridMultilevel"/>
    <w:tmpl w:val="5CAEF3DA"/>
    <w:lvl w:ilvl="0" w:tplc="837EE64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A56EB7"/>
    <w:multiLevelType w:val="multilevel"/>
    <w:tmpl w:val="79B4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8"/>
  </w:num>
  <w:num w:numId="8">
    <w:abstractNumId w:val="18"/>
  </w:num>
  <w:num w:numId="9">
    <w:abstractNumId w:val="7"/>
  </w:num>
  <w:num w:numId="10">
    <w:abstractNumId w:val="19"/>
  </w:num>
  <w:num w:numId="11">
    <w:abstractNumId w:val="10"/>
  </w:num>
  <w:num w:numId="12">
    <w:abstractNumId w:val="18"/>
  </w:num>
  <w:num w:numId="13">
    <w:abstractNumId w:val="18"/>
  </w:num>
  <w:num w:numId="14">
    <w:abstractNumId w:val="8"/>
  </w:num>
  <w:num w:numId="15">
    <w:abstractNumId w:val="18"/>
  </w:num>
  <w:num w:numId="16">
    <w:abstractNumId w:val="18"/>
  </w:num>
  <w:num w:numId="17">
    <w:abstractNumId w:val="9"/>
  </w:num>
  <w:num w:numId="18">
    <w:abstractNumId w:val="22"/>
  </w:num>
  <w:num w:numId="19">
    <w:abstractNumId w:val="18"/>
  </w:num>
  <w:num w:numId="20">
    <w:abstractNumId w:val="18"/>
  </w:num>
  <w:num w:numId="21">
    <w:abstractNumId w:val="18"/>
  </w:num>
  <w:num w:numId="22">
    <w:abstractNumId w:val="6"/>
  </w:num>
  <w:num w:numId="23">
    <w:abstractNumId w:val="16"/>
  </w:num>
  <w:num w:numId="24">
    <w:abstractNumId w:val="21"/>
  </w:num>
  <w:num w:numId="25">
    <w:abstractNumId w:val="12"/>
  </w:num>
  <w:num w:numId="26">
    <w:abstractNumId w:val="18"/>
  </w:num>
  <w:num w:numId="27">
    <w:abstractNumId w:val="13"/>
  </w:num>
  <w:num w:numId="28">
    <w:abstractNumId w:val="17"/>
  </w:num>
  <w:num w:numId="29">
    <w:abstractNumId w:val="5"/>
  </w:num>
  <w:num w:numId="30">
    <w:abstractNumId w:val="11"/>
  </w:num>
  <w:num w:numId="31">
    <w:abstractNumId w:val="14"/>
  </w:num>
  <w:num w:numId="32">
    <w:abstractNumId w:val="15"/>
  </w:num>
  <w:num w:numId="33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2A65"/>
    <w:rsid w:val="00001129"/>
    <w:rsid w:val="000066DA"/>
    <w:rsid w:val="00012705"/>
    <w:rsid w:val="0002372A"/>
    <w:rsid w:val="00035E2D"/>
    <w:rsid w:val="0003628B"/>
    <w:rsid w:val="00043AA4"/>
    <w:rsid w:val="00052155"/>
    <w:rsid w:val="00061BE9"/>
    <w:rsid w:val="000630C7"/>
    <w:rsid w:val="00067C59"/>
    <w:rsid w:val="000847DE"/>
    <w:rsid w:val="000A2A0A"/>
    <w:rsid w:val="000B175A"/>
    <w:rsid w:val="000B3D9F"/>
    <w:rsid w:val="00100021"/>
    <w:rsid w:val="0011038C"/>
    <w:rsid w:val="00115561"/>
    <w:rsid w:val="001257FB"/>
    <w:rsid w:val="001341C6"/>
    <w:rsid w:val="001447F3"/>
    <w:rsid w:val="0014496B"/>
    <w:rsid w:val="0014660B"/>
    <w:rsid w:val="00150CC2"/>
    <w:rsid w:val="0017720D"/>
    <w:rsid w:val="00182954"/>
    <w:rsid w:val="00182C1D"/>
    <w:rsid w:val="001952FE"/>
    <w:rsid w:val="00197C92"/>
    <w:rsid w:val="001A5353"/>
    <w:rsid w:val="001D07C8"/>
    <w:rsid w:val="001F165C"/>
    <w:rsid w:val="0021124C"/>
    <w:rsid w:val="002275D4"/>
    <w:rsid w:val="00230468"/>
    <w:rsid w:val="002379F2"/>
    <w:rsid w:val="00246DA2"/>
    <w:rsid w:val="00260770"/>
    <w:rsid w:val="0026764D"/>
    <w:rsid w:val="002812D7"/>
    <w:rsid w:val="002930FD"/>
    <w:rsid w:val="00297C4A"/>
    <w:rsid w:val="002A42AD"/>
    <w:rsid w:val="002B2FD4"/>
    <w:rsid w:val="002C5CEF"/>
    <w:rsid w:val="002D7342"/>
    <w:rsid w:val="002E34B0"/>
    <w:rsid w:val="002E375D"/>
    <w:rsid w:val="00301CC6"/>
    <w:rsid w:val="0036440D"/>
    <w:rsid w:val="00375F40"/>
    <w:rsid w:val="003803D4"/>
    <w:rsid w:val="003C1EF8"/>
    <w:rsid w:val="003E0B86"/>
    <w:rsid w:val="00404F83"/>
    <w:rsid w:val="00412AF1"/>
    <w:rsid w:val="0041399B"/>
    <w:rsid w:val="00424A7D"/>
    <w:rsid w:val="00432B95"/>
    <w:rsid w:val="004438BF"/>
    <w:rsid w:val="00451BD0"/>
    <w:rsid w:val="00454E0D"/>
    <w:rsid w:val="00455204"/>
    <w:rsid w:val="00490C8C"/>
    <w:rsid w:val="004A0293"/>
    <w:rsid w:val="004A3E3E"/>
    <w:rsid w:val="004A4B2F"/>
    <w:rsid w:val="004B287D"/>
    <w:rsid w:val="004B5E07"/>
    <w:rsid w:val="004D2822"/>
    <w:rsid w:val="004D6CB1"/>
    <w:rsid w:val="005019F3"/>
    <w:rsid w:val="00504A7D"/>
    <w:rsid w:val="00513DC3"/>
    <w:rsid w:val="005526BA"/>
    <w:rsid w:val="00556B5E"/>
    <w:rsid w:val="005736D8"/>
    <w:rsid w:val="00592A65"/>
    <w:rsid w:val="005A3AEE"/>
    <w:rsid w:val="005A7630"/>
    <w:rsid w:val="005B2866"/>
    <w:rsid w:val="005D7645"/>
    <w:rsid w:val="005E7EB5"/>
    <w:rsid w:val="005F1B04"/>
    <w:rsid w:val="005F6484"/>
    <w:rsid w:val="0062730F"/>
    <w:rsid w:val="006779A6"/>
    <w:rsid w:val="00677C25"/>
    <w:rsid w:val="00683DE8"/>
    <w:rsid w:val="00684B5B"/>
    <w:rsid w:val="006A3AC5"/>
    <w:rsid w:val="006A771C"/>
    <w:rsid w:val="006C2E5E"/>
    <w:rsid w:val="006F2977"/>
    <w:rsid w:val="00702C9D"/>
    <w:rsid w:val="007031FB"/>
    <w:rsid w:val="007337A5"/>
    <w:rsid w:val="007565CE"/>
    <w:rsid w:val="00762043"/>
    <w:rsid w:val="007764F3"/>
    <w:rsid w:val="00795655"/>
    <w:rsid w:val="007B6715"/>
    <w:rsid w:val="007B7D06"/>
    <w:rsid w:val="0080634F"/>
    <w:rsid w:val="00806996"/>
    <w:rsid w:val="00810F69"/>
    <w:rsid w:val="00811F30"/>
    <w:rsid w:val="00812B92"/>
    <w:rsid w:val="00825029"/>
    <w:rsid w:val="0083559E"/>
    <w:rsid w:val="00840218"/>
    <w:rsid w:val="00846922"/>
    <w:rsid w:val="00864D36"/>
    <w:rsid w:val="00867B12"/>
    <w:rsid w:val="0087224F"/>
    <w:rsid w:val="008B1859"/>
    <w:rsid w:val="008D5DE1"/>
    <w:rsid w:val="008E0088"/>
    <w:rsid w:val="008E019A"/>
    <w:rsid w:val="008E10D9"/>
    <w:rsid w:val="008F1588"/>
    <w:rsid w:val="008F519C"/>
    <w:rsid w:val="008F759E"/>
    <w:rsid w:val="0090128A"/>
    <w:rsid w:val="00905FE4"/>
    <w:rsid w:val="009078E7"/>
    <w:rsid w:val="009330BF"/>
    <w:rsid w:val="00933CA0"/>
    <w:rsid w:val="0094670D"/>
    <w:rsid w:val="00955DC0"/>
    <w:rsid w:val="00970E2E"/>
    <w:rsid w:val="00974679"/>
    <w:rsid w:val="00982D35"/>
    <w:rsid w:val="00995676"/>
    <w:rsid w:val="00997CFA"/>
    <w:rsid w:val="009A042D"/>
    <w:rsid w:val="009A1C82"/>
    <w:rsid w:val="009E67A4"/>
    <w:rsid w:val="009E6A78"/>
    <w:rsid w:val="00A006D5"/>
    <w:rsid w:val="00A0278F"/>
    <w:rsid w:val="00A10D85"/>
    <w:rsid w:val="00A163DE"/>
    <w:rsid w:val="00A2272A"/>
    <w:rsid w:val="00A35EAE"/>
    <w:rsid w:val="00A42B51"/>
    <w:rsid w:val="00A82D36"/>
    <w:rsid w:val="00AA1A1F"/>
    <w:rsid w:val="00AB19B3"/>
    <w:rsid w:val="00AB61B5"/>
    <w:rsid w:val="00AC28E1"/>
    <w:rsid w:val="00AC53B9"/>
    <w:rsid w:val="00AF39B7"/>
    <w:rsid w:val="00B01B01"/>
    <w:rsid w:val="00B06482"/>
    <w:rsid w:val="00B17822"/>
    <w:rsid w:val="00B23817"/>
    <w:rsid w:val="00B265C5"/>
    <w:rsid w:val="00B32851"/>
    <w:rsid w:val="00B90CC6"/>
    <w:rsid w:val="00BA7173"/>
    <w:rsid w:val="00BC63BB"/>
    <w:rsid w:val="00BE1F6D"/>
    <w:rsid w:val="00BE4A35"/>
    <w:rsid w:val="00BE646F"/>
    <w:rsid w:val="00BF0AF9"/>
    <w:rsid w:val="00C06EB5"/>
    <w:rsid w:val="00C20EED"/>
    <w:rsid w:val="00C26DD7"/>
    <w:rsid w:val="00C27D6B"/>
    <w:rsid w:val="00C424A5"/>
    <w:rsid w:val="00C468A6"/>
    <w:rsid w:val="00C476DD"/>
    <w:rsid w:val="00C51B1F"/>
    <w:rsid w:val="00C60189"/>
    <w:rsid w:val="00C658A3"/>
    <w:rsid w:val="00C66FC9"/>
    <w:rsid w:val="00C67720"/>
    <w:rsid w:val="00C86CDD"/>
    <w:rsid w:val="00C96B86"/>
    <w:rsid w:val="00C979C3"/>
    <w:rsid w:val="00CB09E5"/>
    <w:rsid w:val="00CC0FA6"/>
    <w:rsid w:val="00CE6B80"/>
    <w:rsid w:val="00CF4D94"/>
    <w:rsid w:val="00D0037D"/>
    <w:rsid w:val="00D634AE"/>
    <w:rsid w:val="00D64B30"/>
    <w:rsid w:val="00D66B86"/>
    <w:rsid w:val="00D66DA5"/>
    <w:rsid w:val="00D73770"/>
    <w:rsid w:val="00D75963"/>
    <w:rsid w:val="00D839DE"/>
    <w:rsid w:val="00D918B2"/>
    <w:rsid w:val="00DA1531"/>
    <w:rsid w:val="00E000A2"/>
    <w:rsid w:val="00E059AA"/>
    <w:rsid w:val="00E229A7"/>
    <w:rsid w:val="00E3742A"/>
    <w:rsid w:val="00E40181"/>
    <w:rsid w:val="00E50EF2"/>
    <w:rsid w:val="00E51848"/>
    <w:rsid w:val="00E51A5F"/>
    <w:rsid w:val="00E87AD6"/>
    <w:rsid w:val="00EB01AA"/>
    <w:rsid w:val="00EE49EF"/>
    <w:rsid w:val="00F21FBE"/>
    <w:rsid w:val="00F34E4E"/>
    <w:rsid w:val="00F36231"/>
    <w:rsid w:val="00F41208"/>
    <w:rsid w:val="00F45F13"/>
    <w:rsid w:val="00F54831"/>
    <w:rsid w:val="00F67F6E"/>
    <w:rsid w:val="00F76D29"/>
    <w:rsid w:val="00F772BA"/>
    <w:rsid w:val="00F80B0B"/>
    <w:rsid w:val="00FB13AD"/>
    <w:rsid w:val="00FE4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Gill Sans MT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1B5"/>
    <w:pPr>
      <w:spacing w:after="200" w:line="276" w:lineRule="auto"/>
    </w:pPr>
    <w:rPr>
      <w:rFonts w:cs="Times New Roman"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03628B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28B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28B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28B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28B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28B"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28B"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28B"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28B"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03628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0362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3628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3628B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3628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3628B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628B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03628B"/>
    <w:pPr>
      <w:numPr>
        <w:numId w:val="7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03628B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03628B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styleId="Quote">
    <w:name w:val="Quote"/>
    <w:basedOn w:val="Normal"/>
    <w:link w:val="QuoteChar"/>
    <w:uiPriority w:val="29"/>
    <w:qFormat/>
    <w:rsid w:val="0003628B"/>
    <w:rPr>
      <w:i/>
      <w:color w:val="7F7F7F"/>
    </w:rPr>
  </w:style>
  <w:style w:type="character" w:customStyle="1" w:styleId="QuoteChar">
    <w:name w:val="Quote Char"/>
    <w:link w:val="Quote"/>
    <w:uiPriority w:val="29"/>
    <w:rsid w:val="0003628B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link w:val="Heading2"/>
    <w:uiPriority w:val="9"/>
    <w:semiHidden/>
    <w:rsid w:val="0003628B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03628B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rsid w:val="0003628B"/>
    <w:pPr>
      <w:numPr>
        <w:numId w:val="2"/>
      </w:numPr>
      <w:spacing w:after="120"/>
      <w:contextualSpacing/>
    </w:pPr>
  </w:style>
  <w:style w:type="character" w:styleId="Hyperlink">
    <w:name w:val="Hyperlink"/>
    <w:uiPriority w:val="99"/>
    <w:unhideWhenUsed/>
    <w:rsid w:val="0003628B"/>
    <w:rPr>
      <w:color w:val="B292CA"/>
      <w:u w:val="single"/>
    </w:rPr>
  </w:style>
  <w:style w:type="character" w:styleId="BookTitle">
    <w:name w:val="Book Title"/>
    <w:uiPriority w:val="33"/>
    <w:qFormat/>
    <w:rsid w:val="0003628B"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03628B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sid w:val="0003628B"/>
    <w:rPr>
      <w:b/>
      <w:i/>
      <w:spacing w:val="0"/>
    </w:rPr>
  </w:style>
  <w:style w:type="character" w:customStyle="1" w:styleId="NoSpacingChar">
    <w:name w:val="No Spacing Char"/>
    <w:link w:val="NoSpacing"/>
    <w:uiPriority w:val="99"/>
    <w:rsid w:val="0003628B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link w:val="Heading1"/>
    <w:uiPriority w:val="9"/>
    <w:semiHidden/>
    <w:rsid w:val="0003628B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link w:val="Heading3"/>
    <w:uiPriority w:val="9"/>
    <w:semiHidden/>
    <w:rsid w:val="0003628B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03628B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link w:val="Heading5"/>
    <w:uiPriority w:val="9"/>
    <w:semiHidden/>
    <w:rsid w:val="0003628B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03628B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03628B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03628B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03628B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styleId="IntenseEmphasis">
    <w:name w:val="Intense Emphasis"/>
    <w:uiPriority w:val="21"/>
    <w:qFormat/>
    <w:rsid w:val="0003628B"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03628B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03628B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uiPriority w:val="32"/>
    <w:qFormat/>
    <w:rsid w:val="0003628B"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rsid w:val="0003628B"/>
    <w:pPr>
      <w:numPr>
        <w:numId w:val="3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03628B"/>
    <w:pPr>
      <w:numPr>
        <w:numId w:val="4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03628B"/>
    <w:pPr>
      <w:numPr>
        <w:numId w:val="5"/>
      </w:numPr>
      <w:spacing w:after="120"/>
      <w:contextualSpacing/>
    </w:pPr>
  </w:style>
  <w:style w:type="character" w:styleId="Strong">
    <w:name w:val="Strong"/>
    <w:uiPriority w:val="22"/>
    <w:qFormat/>
    <w:rsid w:val="0003628B"/>
    <w:rPr>
      <w:rFonts w:ascii="Gill Sans MT" w:hAnsi="Gill Sans MT"/>
      <w:b/>
      <w:color w:val="9FB8CD"/>
    </w:rPr>
  </w:style>
  <w:style w:type="character" w:styleId="SubtleEmphasis">
    <w:name w:val="Subtle Emphasis"/>
    <w:uiPriority w:val="19"/>
    <w:qFormat/>
    <w:rsid w:val="0003628B"/>
    <w:rPr>
      <w:rFonts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uiPriority w:val="31"/>
    <w:qFormat/>
    <w:rsid w:val="0003628B"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03628B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03628B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03628B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03628B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03628B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03628B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03628B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03628B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03628B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rsid w:val="0003628B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3628B"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03628B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03628B"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link w:val="Title"/>
    <w:uiPriority w:val="10"/>
    <w:semiHidden/>
    <w:rsid w:val="0003628B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link w:val="PersonalName"/>
    <w:uiPriority w:val="1"/>
    <w:rsid w:val="0003628B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link w:val="Section"/>
    <w:uiPriority w:val="1"/>
    <w:rsid w:val="0003628B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03628B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link w:val="SendersAddress"/>
    <w:uiPriority w:val="1"/>
    <w:rsid w:val="0003628B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styleId="PlaceholderText">
    <w:name w:val="Placeholder Text"/>
    <w:uiPriority w:val="99"/>
    <w:unhideWhenUsed/>
    <w:rsid w:val="0003628B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03628B"/>
    <w:rPr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rsid w:val="0003628B"/>
    <w:pPr>
      <w:spacing w:after="320"/>
      <w:contextualSpacing/>
    </w:pPr>
  </w:style>
  <w:style w:type="character" w:customStyle="1" w:styleId="SubsectionDateChar">
    <w:name w:val="Subsection Date Char"/>
    <w:link w:val="SubsectionDate"/>
    <w:uiPriority w:val="4"/>
    <w:rsid w:val="0003628B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03628B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rsid w:val="0003628B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uiPriority w:val="2"/>
    <w:qFormat/>
    <w:rsid w:val="0003628B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03628B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rsid w:val="0003628B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03628B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semiHidden/>
    <w:unhideWhenUsed/>
    <w:qFormat/>
    <w:rsid w:val="0003628B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A22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424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5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3160">
                              <w:marLeft w:val="0"/>
                              <w:marRight w:val="0"/>
                              <w:marTop w:val="540"/>
                              <w:marBottom w:val="14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7670"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EFEFEF"/>
                    <w:right w:val="none" w:sz="0" w:space="0" w:color="auto"/>
                  </w:divBdr>
                  <w:divsChild>
                    <w:div w:id="19510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01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  <w:divsChild>
                                <w:div w:id="160283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FFFFFF"/>
                                    <w:left w:val="single" w:sz="6" w:space="11" w:color="FFFFFF"/>
                                    <w:bottom w:val="single" w:sz="6" w:space="11" w:color="FFFFFF"/>
                                    <w:right w:val="single" w:sz="6" w:space="11" w:color="FFFFFF"/>
                                  </w:divBdr>
                                  <w:divsChild>
                                    <w:div w:id="184747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98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10912">
                              <w:marLeft w:val="0"/>
                              <w:marRight w:val="0"/>
                              <w:marTop w:val="540"/>
                              <w:marBottom w:val="14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75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8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6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1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3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0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eible\AppData\Roaming\Microsoft\Templates\Origin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24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Sameh Ibrahim</dc:creator>
  <cp:lastModifiedBy>DR.Ahmed Saker 2o1O</cp:lastModifiedBy>
  <cp:revision>12</cp:revision>
  <cp:lastPrinted>2017-02-27T16:08:00Z</cp:lastPrinted>
  <dcterms:created xsi:type="dcterms:W3CDTF">2017-08-02T13:00:00Z</dcterms:created>
  <dcterms:modified xsi:type="dcterms:W3CDTF">2018-11-28T03:21:00Z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